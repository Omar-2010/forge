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5DB0D" w14:textId="77777777" w:rsidR="00822D5D" w:rsidRDefault="00602717" w:rsidP="00340DCD">
      <w:pPr>
        <w:pStyle w:val="Heading1"/>
        <w:spacing w:line="240" w:lineRule="auto"/>
        <w:jc w:val="center"/>
      </w:pPr>
      <w:r>
        <w:t>Accounts Overview</w:t>
      </w:r>
    </w:p>
    <w:p w14:paraId="3451750A" w14:textId="77777777" w:rsidR="00822D5D" w:rsidRDefault="00602717" w:rsidP="00340DCD">
      <w:pPr>
        <w:pStyle w:val="Heading2"/>
        <w:spacing w:line="240" w:lineRule="auto"/>
      </w:pPr>
      <w:r>
        <w:t>1. Microsoft Account</w:t>
      </w:r>
    </w:p>
    <w:p w14:paraId="3403C904" w14:textId="77777777" w:rsidR="00822D5D" w:rsidRDefault="00602717" w:rsidP="00340DCD">
      <w:pPr>
        <w:spacing w:line="240" w:lineRule="auto"/>
      </w:pPr>
      <w:r>
        <w:t xml:space="preserve">Email: </w:t>
      </w:r>
      <w:r w:rsidRPr="00915289">
        <w:rPr>
          <w:rStyle w:val="Heading1Char"/>
        </w:rPr>
        <w:t>omarmohamedsx@outlook.com</w:t>
      </w:r>
    </w:p>
    <w:p w14:paraId="104363C4" w14:textId="77777777" w:rsidR="00822D5D" w:rsidRPr="00ED182D" w:rsidRDefault="00602717" w:rsidP="00340DCD">
      <w:pPr>
        <w:spacing w:line="240" w:lineRule="auto"/>
        <w:rPr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D182D">
        <w:rPr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[Microsoft Recovery Code 1]</w:t>
      </w:r>
    </w:p>
    <w:p w14:paraId="04570A5B" w14:textId="77777777" w:rsidR="00822D5D" w:rsidRPr="00ED182D" w:rsidRDefault="00602717" w:rsidP="00340DCD">
      <w:pPr>
        <w:pStyle w:val="Subtitle"/>
        <w:spacing w:line="240" w:lineRule="auto"/>
      </w:pPr>
      <w:r w:rsidRPr="00ED182D">
        <w:t>TBAJE-FH92W-P23MX-GSBZN-5HETB</w:t>
      </w:r>
    </w:p>
    <w:p w14:paraId="1A3508B9" w14:textId="217FC9D5" w:rsidR="00822D5D" w:rsidRDefault="000C2673" w:rsidP="00340DCD">
      <w:pPr>
        <w:spacing w:line="240" w:lineRule="auto"/>
      </w:pPr>
      <w:r w:rsidRPr="000C2673">
        <w:rPr>
          <w:color w:val="C0504D" w:themeColor="accent2"/>
        </w:rPr>
        <w:t>Password</w:t>
      </w:r>
      <w:r>
        <w:t xml:space="preserve">: </w:t>
      </w:r>
      <w:r w:rsidR="00340DCD">
        <w:t>FUN.pool@2102010</w:t>
      </w:r>
    </w:p>
    <w:p w14:paraId="7F9C5581" w14:textId="77777777" w:rsidR="00822D5D" w:rsidRDefault="00602717" w:rsidP="00340DCD">
      <w:pPr>
        <w:pStyle w:val="Heading2"/>
        <w:spacing w:line="240" w:lineRule="auto"/>
      </w:pPr>
      <w:r>
        <w:t>2. iCloud Account</w:t>
      </w:r>
    </w:p>
    <w:p w14:paraId="2B892DD3" w14:textId="7D8934C2" w:rsidR="00822D5D" w:rsidRDefault="00602717" w:rsidP="00340DCD">
      <w:pPr>
        <w:spacing w:line="240" w:lineRule="auto"/>
      </w:pPr>
      <w:r>
        <w:t xml:space="preserve">Email: </w:t>
      </w:r>
      <w:r w:rsidRPr="00915289">
        <w:rPr>
          <w:rStyle w:val="Heading1Char"/>
        </w:rPr>
        <w:t>o</w:t>
      </w:r>
      <w:r w:rsidR="00340DCD">
        <w:rPr>
          <w:rStyle w:val="Heading1Char"/>
        </w:rPr>
        <w:t>ma</w:t>
      </w:r>
      <w:r w:rsidRPr="00915289">
        <w:rPr>
          <w:rStyle w:val="Heading1Char"/>
        </w:rPr>
        <w:t>r2010sx@icloud.com</w:t>
      </w:r>
    </w:p>
    <w:p w14:paraId="48AFCA26" w14:textId="77777777" w:rsidR="00822D5D" w:rsidRPr="00ED182D" w:rsidRDefault="00602717" w:rsidP="00340DCD">
      <w:pPr>
        <w:spacing w:line="240" w:lineRule="auto"/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D182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[iCloud Recovery Key 1]</w:t>
      </w:r>
    </w:p>
    <w:p w14:paraId="1AEAED1F" w14:textId="77777777" w:rsidR="00822D5D" w:rsidRPr="00ED182D" w:rsidRDefault="00602717" w:rsidP="00340DCD">
      <w:pPr>
        <w:pStyle w:val="Subtitle"/>
        <w:spacing w:line="240" w:lineRule="auto"/>
      </w:pPr>
      <w:r w:rsidRPr="00ED182D">
        <w:t>U5J9-5PMQ-5M24-FTN8-JWT7-Y33R-5W8L</w:t>
      </w:r>
    </w:p>
    <w:p w14:paraId="41978585" w14:textId="5A12C379" w:rsidR="00822D5D" w:rsidRDefault="00602717" w:rsidP="00340DCD">
      <w:pPr>
        <w:spacing w:line="240" w:lineRule="auto"/>
      </w:pPr>
      <w:r w:rsidRPr="000C2673">
        <w:rPr>
          <w:i/>
          <w:iCs/>
          <w:color w:val="C0504D" w:themeColor="accent2"/>
        </w:rPr>
        <w:t>Password</w:t>
      </w:r>
      <w:r>
        <w:t xml:space="preserve">: </w:t>
      </w:r>
      <w:r w:rsidR="00340DCD">
        <w:t>FUN.pool@2102010</w:t>
      </w:r>
    </w:p>
    <w:p w14:paraId="6CEA0F30" w14:textId="77777777" w:rsidR="00822D5D" w:rsidRDefault="00602717" w:rsidP="00340DCD">
      <w:pPr>
        <w:pStyle w:val="Heading3"/>
        <w:spacing w:line="240" w:lineRule="auto"/>
      </w:pPr>
      <w:r>
        <w:t>3.1 Google Account</w:t>
      </w:r>
    </w:p>
    <w:p w14:paraId="6A559667" w14:textId="77777777" w:rsidR="00822D5D" w:rsidRDefault="00602717" w:rsidP="00340DCD">
      <w:pPr>
        <w:spacing w:line="240" w:lineRule="auto"/>
      </w:pPr>
      <w:r>
        <w:t xml:space="preserve">Email: </w:t>
      </w:r>
      <w:r w:rsidRPr="00915289">
        <w:rPr>
          <w:rStyle w:val="Heading1Char"/>
        </w:rPr>
        <w:t>omar2010sx@gmail.com</w:t>
      </w:r>
    </w:p>
    <w:p w14:paraId="7077D1E5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1]</w:t>
      </w:r>
    </w:p>
    <w:p w14:paraId="3FBC2E49" w14:textId="77777777" w:rsidR="00822D5D" w:rsidRPr="00ED182D" w:rsidRDefault="00602717" w:rsidP="00340DCD">
      <w:pPr>
        <w:pStyle w:val="Title"/>
      </w:pPr>
      <w:r w:rsidRPr="00ED182D">
        <w:t>4564 4516</w:t>
      </w:r>
    </w:p>
    <w:p w14:paraId="3148762B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2]</w:t>
      </w:r>
    </w:p>
    <w:p w14:paraId="43EA2CAF" w14:textId="77777777" w:rsidR="00822D5D" w:rsidRPr="00ED182D" w:rsidRDefault="00602717" w:rsidP="00340DCD">
      <w:pPr>
        <w:pStyle w:val="Title"/>
      </w:pPr>
      <w:r w:rsidRPr="00ED182D">
        <w:t>6295 7453</w:t>
      </w:r>
    </w:p>
    <w:p w14:paraId="09C0FFFB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3]</w:t>
      </w:r>
    </w:p>
    <w:p w14:paraId="4C2901D2" w14:textId="77777777" w:rsidR="00822D5D" w:rsidRPr="00ED182D" w:rsidRDefault="00602717" w:rsidP="00340DCD">
      <w:pPr>
        <w:pStyle w:val="Title"/>
      </w:pPr>
      <w:r w:rsidRPr="00ED182D">
        <w:t>7132 8515</w:t>
      </w:r>
    </w:p>
    <w:p w14:paraId="5C37B39F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4]</w:t>
      </w:r>
    </w:p>
    <w:p w14:paraId="5FF2CEE6" w14:textId="77777777" w:rsidR="00822D5D" w:rsidRPr="00ED182D" w:rsidRDefault="00602717" w:rsidP="00340DCD">
      <w:pPr>
        <w:pStyle w:val="Title"/>
      </w:pPr>
      <w:r w:rsidRPr="00ED182D">
        <w:t>0486 3490</w:t>
      </w:r>
    </w:p>
    <w:p w14:paraId="00F83C3A" w14:textId="77777777" w:rsidR="00822D5D" w:rsidRPr="00ED182D" w:rsidRDefault="00602717" w:rsidP="00340DCD">
      <w:pPr>
        <w:pStyle w:val="Heading1"/>
        <w:spacing w:line="240" w:lineRule="auto"/>
      </w:pPr>
      <w:r w:rsidRPr="00ED182D">
        <w:lastRenderedPageBreak/>
        <w:t>[Google Backup Code 5]</w:t>
      </w:r>
    </w:p>
    <w:p w14:paraId="4E2B3B69" w14:textId="77777777" w:rsidR="00822D5D" w:rsidRPr="00ED182D" w:rsidRDefault="00602717" w:rsidP="00340DCD">
      <w:pPr>
        <w:pStyle w:val="Title"/>
      </w:pPr>
      <w:r w:rsidRPr="00ED182D">
        <w:t>7755 2564</w:t>
      </w:r>
    </w:p>
    <w:p w14:paraId="6B9309C7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6]</w:t>
      </w:r>
    </w:p>
    <w:p w14:paraId="02EB0C69" w14:textId="77777777" w:rsidR="00822D5D" w:rsidRPr="00ED182D" w:rsidRDefault="00602717" w:rsidP="00340DCD">
      <w:pPr>
        <w:pStyle w:val="Title"/>
      </w:pPr>
      <w:r w:rsidRPr="00ED182D">
        <w:t>6886 3892</w:t>
      </w:r>
    </w:p>
    <w:p w14:paraId="0E47C807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7]</w:t>
      </w:r>
    </w:p>
    <w:p w14:paraId="72D16AA4" w14:textId="77777777" w:rsidR="00822D5D" w:rsidRPr="00ED182D" w:rsidRDefault="00602717" w:rsidP="00340DCD">
      <w:pPr>
        <w:pStyle w:val="Title"/>
      </w:pPr>
      <w:r w:rsidRPr="00ED182D">
        <w:t>6198 3727</w:t>
      </w:r>
    </w:p>
    <w:p w14:paraId="66F50BF6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8]</w:t>
      </w:r>
    </w:p>
    <w:p w14:paraId="61D8DC45" w14:textId="77777777" w:rsidR="00822D5D" w:rsidRPr="00ED182D" w:rsidRDefault="00602717" w:rsidP="00340DCD">
      <w:pPr>
        <w:pStyle w:val="Title"/>
      </w:pPr>
      <w:r w:rsidRPr="00ED182D">
        <w:t>8754 6420</w:t>
      </w:r>
    </w:p>
    <w:p w14:paraId="57871F3A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9]</w:t>
      </w:r>
    </w:p>
    <w:p w14:paraId="75C5DDF1" w14:textId="77777777" w:rsidR="00822D5D" w:rsidRPr="00ED182D" w:rsidRDefault="00602717" w:rsidP="00340DCD">
      <w:pPr>
        <w:pStyle w:val="Title"/>
      </w:pPr>
      <w:r w:rsidRPr="00ED182D">
        <w:t>7703 5508</w:t>
      </w:r>
    </w:p>
    <w:p w14:paraId="42E059A4" w14:textId="77777777" w:rsidR="00822D5D" w:rsidRPr="00ED182D" w:rsidRDefault="00602717" w:rsidP="00340DCD">
      <w:pPr>
        <w:pStyle w:val="Heading1"/>
        <w:spacing w:line="240" w:lineRule="auto"/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D182D">
        <w:rPr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[</w:t>
      </w:r>
      <w:r w:rsidRPr="00915289">
        <w:rPr>
          <w:rStyle w:val="Heading1Char"/>
        </w:rPr>
        <w:t>Google Backup Code 10]</w:t>
      </w:r>
    </w:p>
    <w:p w14:paraId="33DBC26B" w14:textId="77777777" w:rsidR="00822D5D" w:rsidRPr="00ED182D" w:rsidRDefault="00602717" w:rsidP="00340DCD">
      <w:pPr>
        <w:pStyle w:val="Title"/>
      </w:pPr>
      <w:r w:rsidRPr="00ED182D">
        <w:t>6802 1361</w:t>
      </w:r>
    </w:p>
    <w:p w14:paraId="10BE548C" w14:textId="16A91F4E" w:rsidR="00822D5D" w:rsidRDefault="00602717" w:rsidP="00340DCD">
      <w:pPr>
        <w:spacing w:line="240" w:lineRule="auto"/>
      </w:pPr>
      <w:r w:rsidRPr="000C2673">
        <w:rPr>
          <w:color w:val="C0504D" w:themeColor="accent2"/>
        </w:rPr>
        <w:t>Password</w:t>
      </w:r>
      <w:r>
        <w:t xml:space="preserve">: </w:t>
      </w:r>
      <w:r w:rsidR="00340DCD">
        <w:t>FUN.pool@2102010</w:t>
      </w:r>
    </w:p>
    <w:p w14:paraId="70BE31E2" w14:textId="77777777" w:rsidR="00822D5D" w:rsidRDefault="00602717" w:rsidP="00340DCD">
      <w:pPr>
        <w:pStyle w:val="Heading3"/>
        <w:spacing w:line="240" w:lineRule="auto"/>
      </w:pPr>
      <w:r>
        <w:t>3.2 Google Account</w:t>
      </w:r>
    </w:p>
    <w:p w14:paraId="4B8C9FB1" w14:textId="77777777" w:rsidR="00822D5D" w:rsidRDefault="00602717" w:rsidP="00340DCD">
      <w:pPr>
        <w:spacing w:line="240" w:lineRule="auto"/>
      </w:pPr>
      <w:r>
        <w:t xml:space="preserve">Email: </w:t>
      </w:r>
      <w:r w:rsidRPr="00915289">
        <w:rPr>
          <w:rStyle w:val="Heading1Char"/>
        </w:rPr>
        <w:t>omarmohamedmohamed2010@gmail.com</w:t>
      </w:r>
    </w:p>
    <w:p w14:paraId="6CD7150D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1]</w:t>
      </w:r>
    </w:p>
    <w:p w14:paraId="124F8611" w14:textId="77777777" w:rsidR="00822D5D" w:rsidRPr="00ED182D" w:rsidRDefault="00602717" w:rsidP="00340DCD">
      <w:pPr>
        <w:pStyle w:val="Title"/>
      </w:pPr>
      <w:r w:rsidRPr="00ED182D">
        <w:t>9733 1970</w:t>
      </w:r>
    </w:p>
    <w:p w14:paraId="0FD6F4D9" w14:textId="77777777" w:rsidR="00822D5D" w:rsidRPr="00ED182D" w:rsidRDefault="00602717" w:rsidP="00340DCD">
      <w:pPr>
        <w:pStyle w:val="Heading1"/>
        <w:spacing w:line="240" w:lineRule="auto"/>
      </w:pPr>
      <w:r w:rsidRPr="00ED182D">
        <w:lastRenderedPageBreak/>
        <w:t>[Google Backup Code 2]</w:t>
      </w:r>
    </w:p>
    <w:p w14:paraId="447BE4ED" w14:textId="77777777" w:rsidR="00822D5D" w:rsidRPr="00ED182D" w:rsidRDefault="00602717" w:rsidP="00340DCD">
      <w:pPr>
        <w:pStyle w:val="Title"/>
      </w:pPr>
      <w:r w:rsidRPr="00ED182D">
        <w:t>4278 8524</w:t>
      </w:r>
    </w:p>
    <w:p w14:paraId="600A257F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3]</w:t>
      </w:r>
    </w:p>
    <w:p w14:paraId="004D6B55" w14:textId="77777777" w:rsidR="00822D5D" w:rsidRPr="00ED182D" w:rsidRDefault="00602717" w:rsidP="00340DCD">
      <w:pPr>
        <w:pStyle w:val="Title"/>
      </w:pPr>
      <w:r w:rsidRPr="00ED182D">
        <w:t>6892 2834</w:t>
      </w:r>
    </w:p>
    <w:p w14:paraId="351B4876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4]</w:t>
      </w:r>
    </w:p>
    <w:p w14:paraId="72B7B3A1" w14:textId="77777777" w:rsidR="00822D5D" w:rsidRPr="00ED182D" w:rsidRDefault="00602717" w:rsidP="00340DCD">
      <w:pPr>
        <w:pStyle w:val="Title"/>
      </w:pPr>
      <w:r w:rsidRPr="00ED182D">
        <w:t>7222 8237</w:t>
      </w:r>
    </w:p>
    <w:p w14:paraId="0C730AC6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5]</w:t>
      </w:r>
    </w:p>
    <w:p w14:paraId="3470F4F8" w14:textId="77777777" w:rsidR="00822D5D" w:rsidRPr="00ED182D" w:rsidRDefault="00602717" w:rsidP="00340DCD">
      <w:pPr>
        <w:pStyle w:val="Title"/>
      </w:pPr>
      <w:r w:rsidRPr="00ED182D">
        <w:t>6286 5948</w:t>
      </w:r>
    </w:p>
    <w:p w14:paraId="6C7299EB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6]</w:t>
      </w:r>
    </w:p>
    <w:p w14:paraId="0387C5AF" w14:textId="77777777" w:rsidR="00822D5D" w:rsidRPr="00ED182D" w:rsidRDefault="00602717" w:rsidP="00340DCD">
      <w:pPr>
        <w:pStyle w:val="Title"/>
      </w:pPr>
      <w:r w:rsidRPr="00ED182D">
        <w:t>3576 8188</w:t>
      </w:r>
    </w:p>
    <w:p w14:paraId="0AB7810D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7]</w:t>
      </w:r>
    </w:p>
    <w:p w14:paraId="3CDE8539" w14:textId="77777777" w:rsidR="00822D5D" w:rsidRPr="00ED182D" w:rsidRDefault="00602717" w:rsidP="00340DCD">
      <w:pPr>
        <w:pStyle w:val="Title"/>
      </w:pPr>
      <w:r w:rsidRPr="00ED182D">
        <w:t>4361 2202</w:t>
      </w:r>
    </w:p>
    <w:p w14:paraId="3FA9A9B5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8]</w:t>
      </w:r>
    </w:p>
    <w:p w14:paraId="6AE061F6" w14:textId="77777777" w:rsidR="00822D5D" w:rsidRPr="00ED182D" w:rsidRDefault="00602717" w:rsidP="00340DCD">
      <w:pPr>
        <w:pStyle w:val="Title"/>
      </w:pPr>
      <w:r w:rsidRPr="00ED182D">
        <w:t>4410 3665</w:t>
      </w:r>
    </w:p>
    <w:p w14:paraId="3D1B1912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9]</w:t>
      </w:r>
    </w:p>
    <w:p w14:paraId="539DA75F" w14:textId="77777777" w:rsidR="00822D5D" w:rsidRPr="00ED182D" w:rsidRDefault="00602717" w:rsidP="00340DCD">
      <w:pPr>
        <w:pStyle w:val="Title"/>
      </w:pPr>
      <w:r w:rsidRPr="00ED182D">
        <w:t>7575 2542</w:t>
      </w:r>
    </w:p>
    <w:p w14:paraId="622ACD90" w14:textId="77777777" w:rsidR="00822D5D" w:rsidRPr="00ED182D" w:rsidRDefault="00602717" w:rsidP="00340DCD">
      <w:pPr>
        <w:pStyle w:val="Heading1"/>
        <w:spacing w:line="240" w:lineRule="auto"/>
      </w:pPr>
      <w:r w:rsidRPr="00ED182D">
        <w:lastRenderedPageBreak/>
        <w:t>[Google Backup Code 10]</w:t>
      </w:r>
    </w:p>
    <w:p w14:paraId="1F1CF64A" w14:textId="77777777" w:rsidR="00822D5D" w:rsidRPr="00ED182D" w:rsidRDefault="00602717" w:rsidP="00340DCD">
      <w:pPr>
        <w:pStyle w:val="Title"/>
      </w:pPr>
      <w:r w:rsidRPr="00ED182D">
        <w:t>5326 3592</w:t>
      </w:r>
    </w:p>
    <w:p w14:paraId="35213AB8" w14:textId="31237FD2" w:rsidR="00822D5D" w:rsidRDefault="00602717" w:rsidP="00340DCD">
      <w:pPr>
        <w:spacing w:line="240" w:lineRule="auto"/>
      </w:pPr>
      <w:r w:rsidRPr="000C2673">
        <w:rPr>
          <w:color w:val="C0504D" w:themeColor="accent2"/>
        </w:rPr>
        <w:t>Password</w:t>
      </w:r>
      <w:r>
        <w:t xml:space="preserve">: </w:t>
      </w:r>
      <w:r w:rsidR="00340DCD">
        <w:t>FUN.pool@2102010</w:t>
      </w:r>
    </w:p>
    <w:p w14:paraId="56D66368" w14:textId="77777777" w:rsidR="00822D5D" w:rsidRDefault="00602717" w:rsidP="00340DCD">
      <w:pPr>
        <w:pStyle w:val="Heading3"/>
        <w:spacing w:line="240" w:lineRule="auto"/>
      </w:pPr>
      <w:r>
        <w:t>3.3 Google Account</w:t>
      </w:r>
    </w:p>
    <w:p w14:paraId="79B08051" w14:textId="77777777" w:rsidR="00822D5D" w:rsidRDefault="00602717" w:rsidP="00340DCD">
      <w:pPr>
        <w:spacing w:line="240" w:lineRule="auto"/>
      </w:pPr>
      <w:r>
        <w:t xml:space="preserve">Email: </w:t>
      </w:r>
      <w:r w:rsidRPr="00915289">
        <w:rPr>
          <w:rStyle w:val="Heading1Char"/>
        </w:rPr>
        <w:t>recovery.2102010@gmail.com</w:t>
      </w:r>
    </w:p>
    <w:p w14:paraId="0337A714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1]</w:t>
      </w:r>
    </w:p>
    <w:p w14:paraId="0911634A" w14:textId="77777777" w:rsidR="00822D5D" w:rsidRPr="00ED182D" w:rsidRDefault="00602717" w:rsidP="00340DCD">
      <w:pPr>
        <w:pStyle w:val="Title"/>
      </w:pPr>
      <w:r w:rsidRPr="00ED182D">
        <w:t>0749 5119</w:t>
      </w:r>
    </w:p>
    <w:p w14:paraId="7B1ACA20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2]</w:t>
      </w:r>
    </w:p>
    <w:p w14:paraId="4DC91FF5" w14:textId="77777777" w:rsidR="00822D5D" w:rsidRPr="00ED182D" w:rsidRDefault="00602717" w:rsidP="00340DCD">
      <w:pPr>
        <w:pStyle w:val="Title"/>
      </w:pPr>
      <w:r w:rsidRPr="00ED182D">
        <w:t>8954 2246</w:t>
      </w:r>
    </w:p>
    <w:p w14:paraId="37DBCBC0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3]</w:t>
      </w:r>
    </w:p>
    <w:p w14:paraId="0624651D" w14:textId="77777777" w:rsidR="00822D5D" w:rsidRPr="00ED182D" w:rsidRDefault="00602717" w:rsidP="00340DCD">
      <w:pPr>
        <w:pStyle w:val="Title"/>
      </w:pPr>
      <w:r w:rsidRPr="00ED182D">
        <w:t>7789 8508</w:t>
      </w:r>
    </w:p>
    <w:p w14:paraId="3D47AD47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4]</w:t>
      </w:r>
    </w:p>
    <w:p w14:paraId="01CF48ED" w14:textId="77777777" w:rsidR="00822D5D" w:rsidRPr="00ED182D" w:rsidRDefault="00602717" w:rsidP="00340DCD">
      <w:pPr>
        <w:pStyle w:val="Title"/>
      </w:pPr>
      <w:r w:rsidRPr="00ED182D">
        <w:t>7967 1038</w:t>
      </w:r>
    </w:p>
    <w:p w14:paraId="082D4E32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5]</w:t>
      </w:r>
    </w:p>
    <w:p w14:paraId="4D1D7A14" w14:textId="77777777" w:rsidR="00822D5D" w:rsidRPr="00ED182D" w:rsidRDefault="00602717" w:rsidP="00340DCD">
      <w:pPr>
        <w:pStyle w:val="Title"/>
      </w:pPr>
      <w:r w:rsidRPr="00ED182D">
        <w:t>3350 8869</w:t>
      </w:r>
    </w:p>
    <w:p w14:paraId="7EE13EA6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6]</w:t>
      </w:r>
    </w:p>
    <w:p w14:paraId="222D5EB7" w14:textId="77777777" w:rsidR="00822D5D" w:rsidRPr="00ED182D" w:rsidRDefault="00602717" w:rsidP="00340DCD">
      <w:pPr>
        <w:pStyle w:val="Title"/>
      </w:pPr>
      <w:r w:rsidRPr="00ED182D">
        <w:t>4657 1509</w:t>
      </w:r>
    </w:p>
    <w:p w14:paraId="4197686C" w14:textId="77777777" w:rsidR="00822D5D" w:rsidRPr="00ED182D" w:rsidRDefault="00602717" w:rsidP="00340DCD">
      <w:pPr>
        <w:pStyle w:val="Heading1"/>
        <w:spacing w:line="240" w:lineRule="auto"/>
      </w:pPr>
      <w:r w:rsidRPr="00ED182D">
        <w:lastRenderedPageBreak/>
        <w:t>[Google Backup Code 7]</w:t>
      </w:r>
    </w:p>
    <w:p w14:paraId="688DDE2F" w14:textId="77777777" w:rsidR="00822D5D" w:rsidRPr="00ED182D" w:rsidRDefault="00602717" w:rsidP="00340DCD">
      <w:pPr>
        <w:pStyle w:val="Title"/>
      </w:pPr>
      <w:r w:rsidRPr="00ED182D">
        <w:t>8376 1986</w:t>
      </w:r>
    </w:p>
    <w:p w14:paraId="2591A0F2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8]</w:t>
      </w:r>
    </w:p>
    <w:p w14:paraId="5ED81EA8" w14:textId="77777777" w:rsidR="00822D5D" w:rsidRPr="00ED182D" w:rsidRDefault="00602717" w:rsidP="00340DCD">
      <w:pPr>
        <w:pStyle w:val="Title"/>
      </w:pPr>
      <w:r w:rsidRPr="00ED182D">
        <w:t>9673 5039</w:t>
      </w:r>
    </w:p>
    <w:p w14:paraId="241CFC75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9]</w:t>
      </w:r>
    </w:p>
    <w:p w14:paraId="070DDDCA" w14:textId="77777777" w:rsidR="00822D5D" w:rsidRPr="00ED182D" w:rsidRDefault="00602717" w:rsidP="00340DCD">
      <w:pPr>
        <w:pStyle w:val="Title"/>
      </w:pPr>
      <w:r w:rsidRPr="00ED182D">
        <w:t>0853 2127</w:t>
      </w:r>
    </w:p>
    <w:p w14:paraId="3A023439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10]</w:t>
      </w:r>
    </w:p>
    <w:p w14:paraId="019A3E23" w14:textId="77777777" w:rsidR="00822D5D" w:rsidRPr="00ED182D" w:rsidRDefault="00602717" w:rsidP="00340DCD">
      <w:pPr>
        <w:pStyle w:val="Title"/>
      </w:pPr>
      <w:r w:rsidRPr="00ED182D">
        <w:t>3618 4874</w:t>
      </w:r>
    </w:p>
    <w:p w14:paraId="154E6683" w14:textId="5F06BDD3" w:rsidR="00822D5D" w:rsidRDefault="00602717" w:rsidP="00340DCD">
      <w:pPr>
        <w:spacing w:line="240" w:lineRule="auto"/>
      </w:pPr>
      <w:r w:rsidRPr="000C2673">
        <w:rPr>
          <w:color w:val="C0504D" w:themeColor="accent2"/>
        </w:rPr>
        <w:t>Password</w:t>
      </w:r>
      <w:r>
        <w:t xml:space="preserve">: </w:t>
      </w:r>
      <w:r w:rsidR="00340DCD">
        <w:t>FUN.pool@2102010</w:t>
      </w:r>
    </w:p>
    <w:p w14:paraId="7BBF5FFE" w14:textId="77777777" w:rsidR="00822D5D" w:rsidRDefault="00602717" w:rsidP="00340DCD">
      <w:pPr>
        <w:pStyle w:val="Heading3"/>
        <w:spacing w:line="240" w:lineRule="auto"/>
      </w:pPr>
      <w:r>
        <w:t>3.4 Google Account</w:t>
      </w:r>
    </w:p>
    <w:p w14:paraId="77D285A6" w14:textId="77777777" w:rsidR="00822D5D" w:rsidRPr="00915289" w:rsidRDefault="00602717" w:rsidP="00340DCD">
      <w:pPr>
        <w:spacing w:line="240" w:lineRule="auto"/>
        <w:rPr>
          <w:rStyle w:val="Heading1Char"/>
        </w:rPr>
      </w:pPr>
      <w:r>
        <w:t xml:space="preserve">Email: </w:t>
      </w:r>
      <w:r w:rsidRPr="00915289">
        <w:rPr>
          <w:rStyle w:val="Heading1Char"/>
        </w:rPr>
        <w:t>you12tube2022@gmail.com</w:t>
      </w:r>
    </w:p>
    <w:p w14:paraId="625E28F7" w14:textId="77777777" w:rsidR="00822D5D" w:rsidRDefault="00602717" w:rsidP="00340DCD">
      <w:pPr>
        <w:pStyle w:val="Heading1"/>
        <w:spacing w:line="240" w:lineRule="auto"/>
      </w:pPr>
      <w:r>
        <w:t>[Google Backup Code 1]</w:t>
      </w:r>
    </w:p>
    <w:p w14:paraId="515668B7" w14:textId="77777777" w:rsidR="00822D5D" w:rsidRPr="00ED182D" w:rsidRDefault="00602717" w:rsidP="00340DCD">
      <w:pPr>
        <w:pStyle w:val="Title"/>
      </w:pPr>
      <w:r w:rsidRPr="00ED182D">
        <w:t>2380 0278</w:t>
      </w:r>
    </w:p>
    <w:p w14:paraId="7AFC1E47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2]</w:t>
      </w:r>
    </w:p>
    <w:p w14:paraId="352275EA" w14:textId="77777777" w:rsidR="00822D5D" w:rsidRDefault="00602717" w:rsidP="00340DCD">
      <w:pPr>
        <w:pStyle w:val="Title"/>
      </w:pPr>
      <w:r>
        <w:t>9822 8073</w:t>
      </w:r>
    </w:p>
    <w:p w14:paraId="0612700C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3]</w:t>
      </w:r>
    </w:p>
    <w:p w14:paraId="0C612E44" w14:textId="77777777" w:rsidR="00822D5D" w:rsidRPr="00ED182D" w:rsidRDefault="00602717" w:rsidP="00340DCD">
      <w:pPr>
        <w:pStyle w:val="Title"/>
      </w:pPr>
      <w:r w:rsidRPr="00ED182D">
        <w:t>0723 6427</w:t>
      </w:r>
    </w:p>
    <w:p w14:paraId="07389922" w14:textId="77777777" w:rsidR="00822D5D" w:rsidRPr="00ED182D" w:rsidRDefault="00602717" w:rsidP="00340DCD">
      <w:pPr>
        <w:pStyle w:val="Heading1"/>
        <w:spacing w:line="240" w:lineRule="auto"/>
      </w:pPr>
      <w:r w:rsidRPr="00ED182D">
        <w:lastRenderedPageBreak/>
        <w:t>[Google Backup Code 4]</w:t>
      </w:r>
    </w:p>
    <w:p w14:paraId="21576A32" w14:textId="77777777" w:rsidR="00822D5D" w:rsidRPr="00ED182D" w:rsidRDefault="00602717" w:rsidP="00340DCD">
      <w:pPr>
        <w:pStyle w:val="Title"/>
      </w:pPr>
      <w:r w:rsidRPr="00ED182D">
        <w:t>9959 2301</w:t>
      </w:r>
    </w:p>
    <w:p w14:paraId="3191C686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5]</w:t>
      </w:r>
    </w:p>
    <w:p w14:paraId="4079CBA9" w14:textId="77777777" w:rsidR="00822D5D" w:rsidRPr="00ED182D" w:rsidRDefault="00602717" w:rsidP="00340DCD">
      <w:pPr>
        <w:pStyle w:val="Title"/>
      </w:pPr>
      <w:r w:rsidRPr="00ED182D">
        <w:t>6528 9123</w:t>
      </w:r>
    </w:p>
    <w:p w14:paraId="1B86E917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6]</w:t>
      </w:r>
    </w:p>
    <w:p w14:paraId="21A8D0E7" w14:textId="77777777" w:rsidR="00822D5D" w:rsidRPr="00ED182D" w:rsidRDefault="00602717" w:rsidP="00340DCD">
      <w:pPr>
        <w:pStyle w:val="Title"/>
      </w:pPr>
      <w:r w:rsidRPr="00ED182D">
        <w:t>4972 1846</w:t>
      </w:r>
    </w:p>
    <w:p w14:paraId="6462F493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7]</w:t>
      </w:r>
    </w:p>
    <w:p w14:paraId="434D9042" w14:textId="77777777" w:rsidR="00822D5D" w:rsidRPr="00ED182D" w:rsidRDefault="00602717" w:rsidP="00340DCD">
      <w:pPr>
        <w:pStyle w:val="Title"/>
      </w:pPr>
      <w:r w:rsidRPr="00ED182D">
        <w:t>7087 9935</w:t>
      </w:r>
    </w:p>
    <w:p w14:paraId="11A3FA30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8]</w:t>
      </w:r>
    </w:p>
    <w:p w14:paraId="5AC1BE7B" w14:textId="77777777" w:rsidR="00822D5D" w:rsidRPr="00ED182D" w:rsidRDefault="00602717" w:rsidP="00340DCD">
      <w:pPr>
        <w:pStyle w:val="Title"/>
      </w:pPr>
      <w:r w:rsidRPr="00ED182D">
        <w:t>0098 8755</w:t>
      </w:r>
    </w:p>
    <w:p w14:paraId="55B5539E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9]</w:t>
      </w:r>
    </w:p>
    <w:p w14:paraId="2855B38F" w14:textId="77777777" w:rsidR="00822D5D" w:rsidRPr="00ED182D" w:rsidRDefault="00602717" w:rsidP="00340DCD">
      <w:pPr>
        <w:pStyle w:val="Title"/>
      </w:pPr>
      <w:r w:rsidRPr="00ED182D">
        <w:t>4869 6409</w:t>
      </w:r>
    </w:p>
    <w:p w14:paraId="7AD642A6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10]</w:t>
      </w:r>
    </w:p>
    <w:p w14:paraId="08C7C202" w14:textId="77777777" w:rsidR="00822D5D" w:rsidRPr="00ED182D" w:rsidRDefault="00602717" w:rsidP="00340DCD">
      <w:pPr>
        <w:pStyle w:val="Title"/>
      </w:pPr>
      <w:r w:rsidRPr="00ED182D">
        <w:t>7217 4427</w:t>
      </w:r>
    </w:p>
    <w:p w14:paraId="726A892F" w14:textId="1205931B" w:rsidR="00822D5D" w:rsidRDefault="00602717" w:rsidP="00340DCD">
      <w:pPr>
        <w:spacing w:line="240" w:lineRule="auto"/>
      </w:pPr>
      <w:r w:rsidRPr="000C2673">
        <w:rPr>
          <w:color w:val="C0504D" w:themeColor="accent2"/>
        </w:rPr>
        <w:t>Password</w:t>
      </w:r>
      <w:r>
        <w:t xml:space="preserve">: </w:t>
      </w:r>
      <w:r w:rsidR="00340DCD">
        <w:t>FUN.pool@2102010</w:t>
      </w:r>
    </w:p>
    <w:p w14:paraId="7C1DD4B2" w14:textId="77777777" w:rsidR="00822D5D" w:rsidRDefault="00602717" w:rsidP="00340DCD">
      <w:pPr>
        <w:pStyle w:val="Heading3"/>
        <w:spacing w:line="240" w:lineRule="auto"/>
      </w:pPr>
      <w:r>
        <w:t>3.5 Google Account</w:t>
      </w:r>
    </w:p>
    <w:p w14:paraId="1F759DFD" w14:textId="77777777" w:rsidR="00822D5D" w:rsidRDefault="00602717" w:rsidP="00340DCD">
      <w:pPr>
        <w:spacing w:line="240" w:lineRule="auto"/>
      </w:pPr>
      <w:r>
        <w:t xml:space="preserve">Email: </w:t>
      </w:r>
      <w:r w:rsidRPr="00915289">
        <w:rPr>
          <w:rStyle w:val="Heading1Char"/>
        </w:rPr>
        <w:t>you2102010tube@gmail.com</w:t>
      </w:r>
    </w:p>
    <w:p w14:paraId="7E3AA6FB" w14:textId="77777777" w:rsidR="00822D5D" w:rsidRPr="00ED182D" w:rsidRDefault="00602717" w:rsidP="00340DCD">
      <w:pPr>
        <w:pStyle w:val="Heading1"/>
        <w:spacing w:line="240" w:lineRule="auto"/>
      </w:pPr>
      <w:r w:rsidRPr="00ED182D">
        <w:lastRenderedPageBreak/>
        <w:t>[Google Backup Code 1]</w:t>
      </w:r>
    </w:p>
    <w:p w14:paraId="2B24F49B" w14:textId="77777777" w:rsidR="00822D5D" w:rsidRPr="00ED182D" w:rsidRDefault="00602717" w:rsidP="00340DCD">
      <w:pPr>
        <w:pStyle w:val="Title"/>
      </w:pPr>
      <w:r w:rsidRPr="00ED182D">
        <w:t>9057 0931</w:t>
      </w:r>
    </w:p>
    <w:p w14:paraId="43C896E1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2]</w:t>
      </w:r>
    </w:p>
    <w:p w14:paraId="015114E7" w14:textId="77777777" w:rsidR="00822D5D" w:rsidRPr="00ED182D" w:rsidRDefault="00602717" w:rsidP="00340DCD">
      <w:pPr>
        <w:pStyle w:val="Title"/>
      </w:pPr>
      <w:r w:rsidRPr="00ED182D">
        <w:t>3712 6361</w:t>
      </w:r>
    </w:p>
    <w:p w14:paraId="1E9B8942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3]</w:t>
      </w:r>
    </w:p>
    <w:p w14:paraId="4FED6A51" w14:textId="77777777" w:rsidR="00822D5D" w:rsidRPr="00ED182D" w:rsidRDefault="00602717" w:rsidP="00340DCD">
      <w:pPr>
        <w:pStyle w:val="Title"/>
      </w:pPr>
      <w:r w:rsidRPr="00ED182D">
        <w:t>0306 8916</w:t>
      </w:r>
    </w:p>
    <w:p w14:paraId="62147363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4]</w:t>
      </w:r>
    </w:p>
    <w:p w14:paraId="459B89E9" w14:textId="77777777" w:rsidR="00822D5D" w:rsidRPr="00ED182D" w:rsidRDefault="00602717" w:rsidP="00340DCD">
      <w:pPr>
        <w:pStyle w:val="Title"/>
      </w:pPr>
      <w:r w:rsidRPr="00ED182D">
        <w:t>0004 0601</w:t>
      </w:r>
    </w:p>
    <w:p w14:paraId="7B068D87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5]</w:t>
      </w:r>
    </w:p>
    <w:p w14:paraId="457064BC" w14:textId="77777777" w:rsidR="00822D5D" w:rsidRPr="00ED182D" w:rsidRDefault="00602717" w:rsidP="00340DCD">
      <w:pPr>
        <w:pStyle w:val="Title"/>
      </w:pPr>
      <w:r w:rsidRPr="00ED182D">
        <w:t>4429 4995</w:t>
      </w:r>
    </w:p>
    <w:p w14:paraId="03D56155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6]</w:t>
      </w:r>
    </w:p>
    <w:p w14:paraId="2C03B5F9" w14:textId="77777777" w:rsidR="00822D5D" w:rsidRPr="00ED182D" w:rsidRDefault="00602717" w:rsidP="00340DCD">
      <w:pPr>
        <w:pStyle w:val="Title"/>
      </w:pPr>
      <w:r w:rsidRPr="00ED182D">
        <w:t>1667 0827</w:t>
      </w:r>
    </w:p>
    <w:p w14:paraId="2568DEDC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7]</w:t>
      </w:r>
    </w:p>
    <w:p w14:paraId="13854012" w14:textId="77777777" w:rsidR="00340DCD" w:rsidRDefault="00602717" w:rsidP="00340DCD">
      <w:pPr>
        <w:pStyle w:val="Title"/>
      </w:pPr>
      <w:r w:rsidRPr="00ED182D">
        <w:t>9841 5487</w:t>
      </w:r>
    </w:p>
    <w:p w14:paraId="61FF6E86" w14:textId="77777777" w:rsidR="00340DCD" w:rsidRDefault="00340DCD" w:rsidP="00340DCD">
      <w:pPr>
        <w:pStyle w:val="Title"/>
      </w:pPr>
    </w:p>
    <w:p w14:paraId="51FF6873" w14:textId="6493A0EB" w:rsidR="00C20CF5" w:rsidRPr="00ED182D" w:rsidRDefault="00C20CF5" w:rsidP="00C20CF5">
      <w:pPr>
        <w:pStyle w:val="Heading1"/>
        <w:spacing w:line="240" w:lineRule="auto"/>
      </w:pPr>
      <w:r w:rsidRPr="00ED182D">
        <w:t xml:space="preserve">[Google Backup Code </w:t>
      </w:r>
      <w:r>
        <w:t>8</w:t>
      </w:r>
      <w:r w:rsidRPr="00ED182D">
        <w:t>]</w:t>
      </w:r>
    </w:p>
    <w:p w14:paraId="6535326C" w14:textId="0116B491" w:rsidR="00822D5D" w:rsidRPr="00ED182D" w:rsidRDefault="00602717" w:rsidP="00340DCD">
      <w:pPr>
        <w:pStyle w:val="Title"/>
      </w:pPr>
      <w:r w:rsidRPr="00ED182D">
        <w:t>5863 3673</w:t>
      </w:r>
    </w:p>
    <w:p w14:paraId="44DC547E" w14:textId="77777777" w:rsidR="00822D5D" w:rsidRPr="00ED182D" w:rsidRDefault="00602717" w:rsidP="00340DCD">
      <w:pPr>
        <w:pStyle w:val="Heading1"/>
        <w:spacing w:line="240" w:lineRule="auto"/>
      </w:pPr>
      <w:r w:rsidRPr="00ED182D">
        <w:lastRenderedPageBreak/>
        <w:t>[Google Backup Code 9]</w:t>
      </w:r>
    </w:p>
    <w:p w14:paraId="53A237E5" w14:textId="77777777" w:rsidR="00822D5D" w:rsidRPr="00ED182D" w:rsidRDefault="00602717" w:rsidP="00340DCD">
      <w:pPr>
        <w:pStyle w:val="Title"/>
      </w:pPr>
      <w:r w:rsidRPr="00ED182D">
        <w:t>1354 9400</w:t>
      </w:r>
    </w:p>
    <w:p w14:paraId="11472908" w14:textId="77777777" w:rsidR="00822D5D" w:rsidRPr="00ED182D" w:rsidRDefault="00602717" w:rsidP="00340DCD">
      <w:pPr>
        <w:pStyle w:val="Heading1"/>
        <w:spacing w:line="240" w:lineRule="auto"/>
      </w:pPr>
      <w:r w:rsidRPr="00ED182D">
        <w:t>[Google Backup Code 10]</w:t>
      </w:r>
    </w:p>
    <w:p w14:paraId="71FDCD67" w14:textId="77777777" w:rsidR="00822D5D" w:rsidRPr="00ED182D" w:rsidRDefault="00602717" w:rsidP="00340DCD">
      <w:pPr>
        <w:pStyle w:val="Title"/>
      </w:pPr>
      <w:r w:rsidRPr="00ED182D">
        <w:t>0514 4902</w:t>
      </w:r>
    </w:p>
    <w:p w14:paraId="30BDDCC8" w14:textId="0560C700" w:rsidR="00822D5D" w:rsidRDefault="00602717" w:rsidP="00340DCD">
      <w:pPr>
        <w:spacing w:line="240" w:lineRule="auto"/>
      </w:pPr>
      <w:r w:rsidRPr="000C2673">
        <w:rPr>
          <w:color w:val="C0504D" w:themeColor="accent2"/>
        </w:rPr>
        <w:t>Password</w:t>
      </w:r>
      <w:r>
        <w:t>: FUN</w:t>
      </w:r>
      <w:r w:rsidR="00340DCD">
        <w:t>.</w:t>
      </w:r>
      <w:r>
        <w:t>pool@</w:t>
      </w:r>
      <w:r w:rsidR="00340DCD">
        <w:t>210</w:t>
      </w:r>
      <w:r>
        <w:t>2010</w:t>
      </w:r>
    </w:p>
    <w:p w14:paraId="7ECBC1F0" w14:textId="77777777" w:rsidR="00822D5D" w:rsidRDefault="00602717" w:rsidP="00340DCD">
      <w:pPr>
        <w:pStyle w:val="Heading2"/>
        <w:spacing w:line="240" w:lineRule="auto"/>
      </w:pPr>
      <w:r>
        <w:t>4. Bank Account</w:t>
      </w:r>
    </w:p>
    <w:p w14:paraId="69DC19DB" w14:textId="77777777" w:rsidR="00822D5D" w:rsidRDefault="00602717" w:rsidP="00340DCD">
      <w:pPr>
        <w:spacing w:line="240" w:lineRule="auto"/>
      </w:pPr>
      <w:r>
        <w:t xml:space="preserve">Username: </w:t>
      </w:r>
      <w:r w:rsidRPr="00915289">
        <w:rPr>
          <w:rStyle w:val="Heading1Char"/>
        </w:rPr>
        <w:t>OMARMOHAMED@2010</w:t>
      </w:r>
    </w:p>
    <w:p w14:paraId="3BD8E88F" w14:textId="77777777" w:rsidR="00822D5D" w:rsidRDefault="00602717" w:rsidP="00340DCD">
      <w:pPr>
        <w:spacing w:line="240" w:lineRule="auto"/>
      </w:pPr>
      <w:r w:rsidRPr="000C2673">
        <w:rPr>
          <w:color w:val="C0504D" w:themeColor="accent2"/>
        </w:rPr>
        <w:t>Password</w:t>
      </w:r>
      <w:r>
        <w:t>: FUNpool@2102010</w:t>
      </w:r>
    </w:p>
    <w:p w14:paraId="0B5E9569" w14:textId="77777777" w:rsidR="00822D5D" w:rsidRDefault="00602717" w:rsidP="00340DCD">
      <w:pPr>
        <w:spacing w:line="240" w:lineRule="auto"/>
      </w:pPr>
      <w:r>
        <w:t>[Bank Card Number]</w:t>
      </w:r>
    </w:p>
    <w:p w14:paraId="4696A05B" w14:textId="77777777" w:rsidR="00822D5D" w:rsidRDefault="00602717" w:rsidP="00340DCD">
      <w:pPr>
        <w:spacing w:line="240" w:lineRule="auto"/>
      </w:pPr>
      <w:r>
        <w:t>4475 2720 2618 0664</w:t>
      </w:r>
    </w:p>
    <w:p w14:paraId="1B929A47" w14:textId="77777777" w:rsidR="00822D5D" w:rsidRDefault="00602717" w:rsidP="00340DCD">
      <w:pPr>
        <w:spacing w:line="240" w:lineRule="auto"/>
      </w:pPr>
      <w:r>
        <w:t xml:space="preserve">Debit </w:t>
      </w:r>
      <w:r w:rsidRPr="000C2673">
        <w:rPr>
          <w:color w:val="C0504D" w:themeColor="accent2"/>
        </w:rPr>
        <w:t>Password</w:t>
      </w:r>
      <w:r>
        <w:t>: 2010</w:t>
      </w:r>
    </w:p>
    <w:p w14:paraId="623559C0" w14:textId="77777777" w:rsidR="00822D5D" w:rsidRDefault="00602717" w:rsidP="00340DCD">
      <w:pPr>
        <w:spacing w:line="240" w:lineRule="auto"/>
      </w:pPr>
      <w:r>
        <w:t>CVV: 876</w:t>
      </w:r>
    </w:p>
    <w:p w14:paraId="33C1114A" w14:textId="77777777" w:rsidR="00822D5D" w:rsidRDefault="00602717" w:rsidP="00340DCD">
      <w:pPr>
        <w:pStyle w:val="Heading2"/>
        <w:spacing w:line="240" w:lineRule="auto"/>
      </w:pPr>
      <w:r>
        <w:t>5. Device Passwords</w:t>
      </w:r>
    </w:p>
    <w:p w14:paraId="10C10500" w14:textId="77777777" w:rsidR="00822D5D" w:rsidRDefault="00602717" w:rsidP="00340DCD">
      <w:pPr>
        <w:spacing w:line="240" w:lineRule="auto"/>
      </w:pPr>
      <w:r>
        <w:t>Mac &amp; Laptop Password: FUNpool@10</w:t>
      </w:r>
    </w:p>
    <w:p w14:paraId="57E97E8E" w14:textId="77777777" w:rsidR="00822D5D" w:rsidRDefault="00602717" w:rsidP="00340DCD">
      <w:pPr>
        <w:spacing w:line="240" w:lineRule="auto"/>
      </w:pPr>
      <w:r>
        <w:t>Mobile &amp; iPad Password: 2102010</w:t>
      </w:r>
    </w:p>
    <w:p w14:paraId="33A8F836" w14:textId="77777777" w:rsidR="00367F52" w:rsidRDefault="00602717" w:rsidP="00340DCD">
      <w:pPr>
        <w:pStyle w:val="Heading1"/>
        <w:spacing w:line="240" w:lineRule="auto"/>
      </w:pPr>
      <w:r>
        <w:t>6. Instagram Accounts</w:t>
      </w:r>
    </w:p>
    <w:p w14:paraId="4732795E" w14:textId="7666D95F" w:rsidR="00340DCD" w:rsidRPr="00340DCD" w:rsidRDefault="00602717" w:rsidP="00340DCD">
      <w:pPr>
        <w:pStyle w:val="Heading2"/>
        <w:spacing w:line="240" w:lineRule="auto"/>
      </w:pPr>
      <w:r>
        <w:t xml:space="preserve">6.1 </w:t>
      </w:r>
      <w:proofErr w:type="spellStart"/>
      <w:proofErr w:type="gramStart"/>
      <w:r>
        <w:t>omar.priv</w:t>
      </w:r>
      <w:proofErr w:type="gramEnd"/>
      <w:r>
        <w:t>.life</w:t>
      </w:r>
      <w:proofErr w:type="spellEnd"/>
    </w:p>
    <w:p w14:paraId="06CB4529" w14:textId="77777777" w:rsidR="00915289" w:rsidRDefault="00602717" w:rsidP="00340DCD">
      <w:pPr>
        <w:pStyle w:val="Heading1"/>
        <w:spacing w:line="240" w:lineRule="auto"/>
      </w:pPr>
      <w:r>
        <w:t>[Instagram Recovery Code 1]</w:t>
      </w:r>
    </w:p>
    <w:p w14:paraId="191DEAF9" w14:textId="77777777" w:rsidR="00340DCD" w:rsidRDefault="00602717" w:rsidP="00340DCD">
      <w:pPr>
        <w:spacing w:line="240" w:lineRule="auto"/>
        <w:rPr>
          <w:rStyle w:val="TitleChar"/>
        </w:rPr>
      </w:pPr>
      <w:r w:rsidRPr="00C31CE1">
        <w:rPr>
          <w:rStyle w:val="TitleChar"/>
        </w:rPr>
        <w:t>9130 4567</w:t>
      </w:r>
    </w:p>
    <w:p w14:paraId="0C3BAB96" w14:textId="1D7AB8D9" w:rsidR="00340DCD" w:rsidRDefault="00340DCD" w:rsidP="00340DCD">
      <w:pPr>
        <w:pStyle w:val="Heading1"/>
        <w:spacing w:line="240" w:lineRule="auto"/>
      </w:pPr>
      <w:r>
        <w:t>[Instagram Recovery Code 2]</w:t>
      </w:r>
    </w:p>
    <w:p w14:paraId="0AE4163A" w14:textId="0CF77477" w:rsidR="00367F52" w:rsidRPr="00915289" w:rsidRDefault="00602717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C31CE1">
        <w:rPr>
          <w:rStyle w:val="TitleChar"/>
        </w:rPr>
        <w:t>8205 6479</w:t>
      </w:r>
    </w:p>
    <w:p w14:paraId="6B356C36" w14:textId="1E8EFD0A" w:rsidR="00367F52" w:rsidRPr="00915289" w:rsidRDefault="00602717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15289">
        <w:rPr>
          <w:rStyle w:val="Heading1Char"/>
        </w:rPr>
        <w:lastRenderedPageBreak/>
        <w:t>[Instagram Recovery Code 3]</w:t>
      </w:r>
      <w:r>
        <w:br/>
      </w:r>
      <w:r w:rsidRPr="00C31CE1">
        <w:rPr>
          <w:rStyle w:val="TitleChar"/>
        </w:rPr>
        <w:t>9413 5672</w:t>
      </w:r>
    </w:p>
    <w:p w14:paraId="7B8535D8" w14:textId="5146A75A" w:rsidR="00367F52" w:rsidRPr="00915289" w:rsidRDefault="00602717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15289">
        <w:rPr>
          <w:rStyle w:val="Heading1Char"/>
        </w:rPr>
        <w:t>[Instagram Recovery Code 4]</w:t>
      </w:r>
      <w:r>
        <w:br/>
      </w:r>
      <w:r w:rsidRPr="00C31CE1">
        <w:rPr>
          <w:rStyle w:val="TitleChar"/>
        </w:rPr>
        <w:t>9104 2857</w:t>
      </w:r>
    </w:p>
    <w:p w14:paraId="406FA4C4" w14:textId="1FE5E31E" w:rsidR="00367F52" w:rsidRDefault="00602717" w:rsidP="00340DCD">
      <w:pPr>
        <w:spacing w:line="240" w:lineRule="auto"/>
        <w:rPr>
          <w:rStyle w:val="TitleChar"/>
        </w:rPr>
      </w:pPr>
      <w:r w:rsidRPr="00915289">
        <w:rPr>
          <w:rStyle w:val="Heading1Char"/>
        </w:rPr>
        <w:t>[Instagram Recovery Code 5]</w:t>
      </w:r>
      <w:r>
        <w:br/>
      </w:r>
      <w:r w:rsidRPr="00C31CE1">
        <w:rPr>
          <w:rStyle w:val="TitleChar"/>
        </w:rPr>
        <w:t>7314 5028</w:t>
      </w:r>
    </w:p>
    <w:p w14:paraId="30011CF6" w14:textId="7F0AFE9E" w:rsidR="00340DCD" w:rsidRPr="00915289" w:rsidRDefault="00340DCD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0C2673">
        <w:rPr>
          <w:color w:val="C0504D" w:themeColor="accent2"/>
        </w:rPr>
        <w:t>Password</w:t>
      </w:r>
      <w:r>
        <w:t>: FUN#pool@2102010</w:t>
      </w:r>
    </w:p>
    <w:p w14:paraId="1610D271" w14:textId="050F11AE" w:rsidR="00367F52" w:rsidRDefault="00602717" w:rsidP="00340DCD">
      <w:pPr>
        <w:pStyle w:val="Heading2"/>
        <w:spacing w:line="240" w:lineRule="auto"/>
      </w:pPr>
      <w:r>
        <w:t>6.2 _omar</w:t>
      </w:r>
      <w:r w:rsidR="00340DCD">
        <w:t>.0000</w:t>
      </w:r>
      <w:r>
        <w:t>_</w:t>
      </w:r>
    </w:p>
    <w:p w14:paraId="1E65E75C" w14:textId="38241E49" w:rsidR="00367F52" w:rsidRPr="00915289" w:rsidRDefault="00602717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15289">
        <w:rPr>
          <w:rStyle w:val="Heading1Char"/>
        </w:rPr>
        <w:t>[Instagram Recovery Code 1]</w:t>
      </w:r>
      <w:r>
        <w:br/>
      </w:r>
      <w:r w:rsidRPr="00C31CE1">
        <w:rPr>
          <w:rStyle w:val="TitleChar"/>
        </w:rPr>
        <w:t>9173 0254</w:t>
      </w:r>
    </w:p>
    <w:p w14:paraId="466971A3" w14:textId="76370768" w:rsidR="00367F52" w:rsidRPr="00915289" w:rsidRDefault="00602717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15289">
        <w:rPr>
          <w:rStyle w:val="Heading1Char"/>
        </w:rPr>
        <w:t>[Instagram Recovery Code 2]</w:t>
      </w:r>
      <w:r>
        <w:br/>
      </w:r>
      <w:r w:rsidRPr="00C31CE1">
        <w:rPr>
          <w:rStyle w:val="TitleChar"/>
        </w:rPr>
        <w:t>4291 0378</w:t>
      </w:r>
    </w:p>
    <w:p w14:paraId="5639636A" w14:textId="12FC5AE0" w:rsidR="00367F52" w:rsidRPr="00915289" w:rsidRDefault="00602717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15289">
        <w:rPr>
          <w:rStyle w:val="Heading1Char"/>
        </w:rPr>
        <w:t>[Instagram Recovery Code 3]</w:t>
      </w:r>
      <w:r>
        <w:br/>
      </w:r>
      <w:r w:rsidRPr="00C31CE1">
        <w:rPr>
          <w:rStyle w:val="TitleChar"/>
        </w:rPr>
        <w:t>5679 3081</w:t>
      </w:r>
    </w:p>
    <w:p w14:paraId="72A7B43E" w14:textId="5EB2F8B7" w:rsidR="00367F52" w:rsidRPr="00915289" w:rsidRDefault="00602717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15289">
        <w:rPr>
          <w:rStyle w:val="Heading1Char"/>
        </w:rPr>
        <w:t>[Instagram Recovery Code 4]</w:t>
      </w:r>
      <w:r>
        <w:br/>
      </w:r>
      <w:r w:rsidRPr="00C31CE1">
        <w:rPr>
          <w:rStyle w:val="TitleChar"/>
        </w:rPr>
        <w:t>9135 6748</w:t>
      </w:r>
    </w:p>
    <w:p w14:paraId="63434AE5" w14:textId="77777777" w:rsidR="00340DCD" w:rsidRDefault="00602717" w:rsidP="00340DCD">
      <w:pPr>
        <w:spacing w:line="240" w:lineRule="auto"/>
        <w:rPr>
          <w:rStyle w:val="TitleChar"/>
        </w:rPr>
      </w:pPr>
      <w:r w:rsidRPr="00915289">
        <w:rPr>
          <w:rStyle w:val="Heading1Char"/>
        </w:rPr>
        <w:t>[Instagram Recovery Code 5]</w:t>
      </w:r>
      <w:r>
        <w:br/>
      </w:r>
      <w:r w:rsidRPr="00C31CE1">
        <w:rPr>
          <w:rStyle w:val="TitleChar"/>
        </w:rPr>
        <w:t>5210 6849</w:t>
      </w:r>
    </w:p>
    <w:p w14:paraId="629D0997" w14:textId="2FA83699" w:rsidR="00367F52" w:rsidRPr="00340DCD" w:rsidRDefault="00340DCD" w:rsidP="00340DCD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0C2673">
        <w:rPr>
          <w:color w:val="C0504D" w:themeColor="accent2"/>
        </w:rPr>
        <w:t>Password</w:t>
      </w:r>
      <w:r>
        <w:t>: FUN#pool@2102010</w:t>
      </w:r>
    </w:p>
    <w:p w14:paraId="5BFAC6C7" w14:textId="77777777" w:rsidR="00340DCD" w:rsidRDefault="00340DCD" w:rsidP="00340DCD">
      <w:pPr>
        <w:pStyle w:val="Heading1"/>
        <w:spacing w:line="240" w:lineRule="auto"/>
      </w:pPr>
    </w:p>
    <w:p w14:paraId="666CEDAB" w14:textId="77777777" w:rsidR="00340DCD" w:rsidRDefault="00340DCD" w:rsidP="00340DCD">
      <w:pPr>
        <w:pStyle w:val="Heading1"/>
        <w:spacing w:line="240" w:lineRule="auto"/>
      </w:pPr>
    </w:p>
    <w:p w14:paraId="3D85C683" w14:textId="3EA8A273" w:rsidR="00367F52" w:rsidRDefault="00602717" w:rsidP="00340DCD">
      <w:pPr>
        <w:pStyle w:val="Heading1"/>
        <w:spacing w:line="240" w:lineRule="auto"/>
      </w:pPr>
      <w:r>
        <w:t>BitLocker Recovery Key</w:t>
      </w:r>
    </w:p>
    <w:p w14:paraId="501D7591" w14:textId="77777777" w:rsidR="00367F52" w:rsidRDefault="00602717" w:rsidP="00340DCD">
      <w:pPr>
        <w:spacing w:line="240" w:lineRule="auto"/>
      </w:pPr>
      <w:r>
        <w:t>BitLocker Drive Encryption recovery key</w:t>
      </w:r>
      <w:r>
        <w:br/>
      </w:r>
      <w:r>
        <w:br/>
        <w:t xml:space="preserve"> To verify that this is the correct recovery key, please compare the start of the following identifier with the identifier value displayed on your PC.</w:t>
      </w:r>
      <w:r>
        <w:br/>
      </w:r>
      <w:r>
        <w:br/>
        <w:t xml:space="preserve">  Identifier:</w:t>
      </w:r>
      <w:r>
        <w:br/>
      </w:r>
      <w:r>
        <w:br/>
      </w:r>
      <w:r>
        <w:tab/>
        <w:t>{67EB8473-9FFE-49D7-B9E5-5C2BA33999C5}</w:t>
      </w:r>
      <w:r>
        <w:br/>
      </w:r>
      <w:r>
        <w:br/>
        <w:t xml:space="preserve"> If the above identifier matches the one displayed by your PC, then use the following key to unlock your drive.</w:t>
      </w:r>
      <w:r>
        <w:br/>
      </w:r>
      <w:r>
        <w:br/>
        <w:t xml:space="preserve"> Recovery Key:</w:t>
      </w:r>
      <w:r>
        <w:br/>
      </w:r>
      <w:r>
        <w:br/>
        <w:t xml:space="preserve">    </w:t>
      </w:r>
      <w:r w:rsidRPr="00C31CE1">
        <w:rPr>
          <w:rStyle w:val="SubtitleChar"/>
        </w:rPr>
        <w:t>357951-463166-112640-477466-382690-257609-511786-235246</w:t>
      </w:r>
      <w:r>
        <w:br/>
      </w:r>
      <w:r>
        <w:br/>
        <w:t xml:space="preserve"> If the above identifier does not match the one displayed by your PC, then this </w:t>
      </w:r>
      <w:proofErr w:type="spellStart"/>
      <w:r>
        <w:t>isnt</w:t>
      </w:r>
      <w:proofErr w:type="spellEnd"/>
      <w:r>
        <w:t xml:space="preserve"> the right key to unlock your drive.</w:t>
      </w:r>
      <w:r>
        <w:br/>
        <w:t xml:space="preserve"> Please try another recovery keys, or refer to https://go.microsoft.com/fwlink/?LinkID=260589 for additional help.</w:t>
      </w:r>
      <w:r>
        <w:br/>
      </w:r>
    </w:p>
    <w:sectPr w:rsidR="00367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34D03" w14:textId="77777777" w:rsidR="00C31CE1" w:rsidRDefault="00C31CE1" w:rsidP="00C31CE1">
      <w:pPr>
        <w:spacing w:after="0" w:line="240" w:lineRule="auto"/>
      </w:pPr>
      <w:r>
        <w:separator/>
      </w:r>
    </w:p>
  </w:endnote>
  <w:endnote w:type="continuationSeparator" w:id="0">
    <w:p w14:paraId="05864DDB" w14:textId="77777777" w:rsidR="00C31CE1" w:rsidRDefault="00C31CE1" w:rsidP="00C3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38C88" w14:textId="77777777" w:rsidR="00C31CE1" w:rsidRDefault="00C31CE1" w:rsidP="00C31CE1">
      <w:pPr>
        <w:spacing w:after="0" w:line="240" w:lineRule="auto"/>
      </w:pPr>
      <w:r>
        <w:separator/>
      </w:r>
    </w:p>
  </w:footnote>
  <w:footnote w:type="continuationSeparator" w:id="0">
    <w:p w14:paraId="444AED48" w14:textId="77777777" w:rsidR="00C31CE1" w:rsidRDefault="00C31CE1" w:rsidP="00C3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154159">
    <w:abstractNumId w:val="8"/>
  </w:num>
  <w:num w:numId="2" w16cid:durableId="505633092">
    <w:abstractNumId w:val="6"/>
  </w:num>
  <w:num w:numId="3" w16cid:durableId="455025670">
    <w:abstractNumId w:val="5"/>
  </w:num>
  <w:num w:numId="4" w16cid:durableId="1759449382">
    <w:abstractNumId w:val="4"/>
  </w:num>
  <w:num w:numId="5" w16cid:durableId="805270566">
    <w:abstractNumId w:val="7"/>
  </w:num>
  <w:num w:numId="6" w16cid:durableId="1567567613">
    <w:abstractNumId w:val="3"/>
  </w:num>
  <w:num w:numId="7" w16cid:durableId="1666591590">
    <w:abstractNumId w:val="2"/>
  </w:num>
  <w:num w:numId="8" w16cid:durableId="310137240">
    <w:abstractNumId w:val="1"/>
  </w:num>
  <w:num w:numId="9" w16cid:durableId="160399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673"/>
    <w:rsid w:val="0015074B"/>
    <w:rsid w:val="0029639D"/>
    <w:rsid w:val="00326F90"/>
    <w:rsid w:val="00340DCD"/>
    <w:rsid w:val="00367F52"/>
    <w:rsid w:val="003F060E"/>
    <w:rsid w:val="00602717"/>
    <w:rsid w:val="00822D5D"/>
    <w:rsid w:val="00915289"/>
    <w:rsid w:val="00AA1D8D"/>
    <w:rsid w:val="00B47730"/>
    <w:rsid w:val="00BB14C4"/>
    <w:rsid w:val="00C06500"/>
    <w:rsid w:val="00C20CF5"/>
    <w:rsid w:val="00C31CE1"/>
    <w:rsid w:val="00CB0664"/>
    <w:rsid w:val="00E36E17"/>
    <w:rsid w:val="00EB28AF"/>
    <w:rsid w:val="00ED18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C8426"/>
  <w14:defaultImageDpi w14:val="300"/>
  <w15:docId w15:val="{2A7BE4C6-5040-4369-B9A0-0AC3E443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 Mohamed Mohamed  Naguib</cp:lastModifiedBy>
  <cp:revision>23</cp:revision>
  <dcterms:created xsi:type="dcterms:W3CDTF">2013-12-23T23:15:00Z</dcterms:created>
  <dcterms:modified xsi:type="dcterms:W3CDTF">2025-03-09T17:58:00Z</dcterms:modified>
  <cp:category/>
</cp:coreProperties>
</file>