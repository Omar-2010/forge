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360" w:right="3456" w:firstLine="320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Accounts Overview </w:t>
      </w:r>
      <w:r>
        <w:rPr>
          <w:rFonts w:ascii="" w:hAnsi="" w:eastAsia=""/>
          <w:b/>
          <w:i w:val="0"/>
          <w:color w:val="4F81BD"/>
          <w:sz w:val="26"/>
        </w:rPr>
        <w:t xml:space="preserve">1. Microsoft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omarmohamedsx@outlook.com</w:t>
      </w:r>
    </w:p>
    <w:p>
      <w:pPr>
        <w:autoSpaceDN w:val="0"/>
        <w:autoSpaceDE w:val="0"/>
        <w:widowControl/>
        <w:spacing w:line="240" w:lineRule="auto" w:before="242" w:after="0"/>
        <w:ind w:left="3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91970" cy="143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43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8" w:lineRule="exact" w:before="44" w:after="0"/>
        <w:ind w:left="360" w:right="4896" w:firstLine="0"/>
        <w:jc w:val="left"/>
      </w:pPr>
      <w:r>
        <w:rPr>
          <w:rFonts w:ascii="" w:hAnsi="" w:eastAsia=""/>
          <w:b w:val="0"/>
          <w:i/>
          <w:color w:val="4F81BD"/>
          <w:sz w:val="24"/>
        </w:rPr>
        <w:t xml:space="preserve">TBAJE-FH92W-P23MX-GSBZN-5HETB </w:t>
      </w:r>
      <w:r>
        <w:br/>
      </w: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  <w:r>
        <w:br/>
      </w:r>
      <w:r>
        <w:rPr>
          <w:rFonts w:ascii="" w:hAnsi="" w:eastAsia=""/>
          <w:b/>
          <w:i w:val="0"/>
          <w:color w:val="4F81BD"/>
          <w:sz w:val="26"/>
        </w:rPr>
        <w:t xml:space="preserve">2. iCloud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omar2010sx@icloud.com</w:t>
      </w:r>
    </w:p>
    <w:p>
      <w:pPr>
        <w:autoSpaceDN w:val="0"/>
        <w:autoSpaceDE w:val="0"/>
        <w:widowControl/>
        <w:spacing w:line="240" w:lineRule="auto" w:before="242" w:after="0"/>
        <w:ind w:left="3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20189" cy="1435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143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2" w:lineRule="exact" w:before="64" w:after="0"/>
        <w:ind w:left="360" w:right="4176" w:firstLine="0"/>
        <w:jc w:val="left"/>
      </w:pPr>
      <w:r>
        <w:rPr>
          <w:rFonts w:ascii="" w:hAnsi="" w:eastAsia=""/>
          <w:b w:val="0"/>
          <w:i/>
          <w:color w:val="4F81BD"/>
          <w:sz w:val="24"/>
        </w:rPr>
        <w:t xml:space="preserve">U5J9-5PMQ-5M24-FTN8-JWT7-Y33R-5W8L </w:t>
      </w:r>
      <w:r>
        <w:rPr>
          <w:rFonts w:ascii="" w:hAnsi="" w:eastAsia=""/>
          <w:b w:val="0"/>
          <w:i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  <w:r>
        <w:br/>
      </w:r>
      <w:r>
        <w:rPr>
          <w:rFonts w:ascii="" w:hAnsi="" w:eastAsia=""/>
          <w:b/>
          <w:i w:val="0"/>
          <w:color w:val="4F81BD"/>
          <w:sz w:val="22"/>
        </w:rPr>
        <w:t xml:space="preserve">3.1 Google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omar2010sx@gmail.com</w:t>
      </w:r>
    </w:p>
    <w:p>
      <w:pPr>
        <w:autoSpaceDN w:val="0"/>
        <w:autoSpaceDE w:val="0"/>
        <w:widowControl/>
        <w:spacing w:line="642" w:lineRule="exact" w:before="1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4564 4516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6295 7453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7132 8515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0486 3490 </w:t>
      </w:r>
    </w:p>
    <w:p>
      <w:pPr>
        <w:sectPr>
          <w:pgSz w:w="12240" w:h="15840"/>
          <w:pgMar w:top="960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7755 2564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6886 3892 </w:t>
      </w:r>
    </w:p>
    <w:p>
      <w:pPr>
        <w:autoSpaceDN w:val="0"/>
        <w:autoSpaceDE w:val="0"/>
        <w:widowControl/>
        <w:spacing w:line="640" w:lineRule="exact" w:before="28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6198 3727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8754 6420 </w:t>
      </w:r>
    </w:p>
    <w:p>
      <w:pPr>
        <w:autoSpaceDN w:val="0"/>
        <w:autoSpaceDE w:val="0"/>
        <w:widowControl/>
        <w:spacing w:line="642" w:lineRule="exact" w:before="272" w:after="78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7703 5508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9360"/>
      </w:tblGrid>
      <w:tr>
        <w:trPr>
          <w:trHeight w:hRule="exact" w:val="836"/>
        </w:trPr>
        <w:tc>
          <w:tcPr>
            <w:tcW w:type="dxa" w:w="8696"/>
            <w:tcBorders>
              <w:top w:sz="7.199999999999818" w:val="single" w:color="#4E81B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6" w:after="0"/>
              <w:ind w:left="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069" cy="16763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9" cy="167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365F91"/>
                <w:sz w:val="28"/>
              </w:rPr>
              <w:t>Google Backup Code 10]</w:t>
            </w:r>
          </w:p>
        </w:tc>
      </w:tr>
    </w:tbl>
    <w:p>
      <w:pPr>
        <w:autoSpaceDN w:val="0"/>
        <w:autoSpaceDE w:val="0"/>
        <w:widowControl/>
        <w:spacing w:line="634" w:lineRule="exact" w:before="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17365D"/>
          <w:sz w:val="52"/>
        </w:rPr>
        <w:t xml:space="preserve">6802 1361 </w:t>
      </w:r>
    </w:p>
    <w:p>
      <w:pPr>
        <w:autoSpaceDN w:val="0"/>
        <w:autoSpaceDE w:val="0"/>
        <w:widowControl/>
        <w:spacing w:line="258" w:lineRule="exact" w:before="39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42" w:lineRule="exact" w:before="130" w:after="0"/>
        <w:ind w:left="360" w:right="3312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3.2 Google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omarmohamedmohamed2010@gmail.com</w:t>
      </w:r>
    </w:p>
    <w:p>
      <w:pPr>
        <w:autoSpaceDN w:val="0"/>
        <w:autoSpaceDE w:val="0"/>
        <w:widowControl/>
        <w:spacing w:line="640" w:lineRule="exact" w:before="1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9733 1970 </w:t>
      </w:r>
    </w:p>
    <w:p>
      <w:pPr>
        <w:sectPr>
          <w:pgSz w:w="12240" w:h="15840"/>
          <w:pgMar w:top="720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4278 8524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6892 2834 </w:t>
      </w:r>
    </w:p>
    <w:p>
      <w:pPr>
        <w:autoSpaceDN w:val="0"/>
        <w:autoSpaceDE w:val="0"/>
        <w:widowControl/>
        <w:spacing w:line="640" w:lineRule="exact" w:before="28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7222 8237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6286 5948 </w:t>
      </w:r>
    </w:p>
    <w:p>
      <w:pPr>
        <w:autoSpaceDN w:val="0"/>
        <w:autoSpaceDE w:val="0"/>
        <w:widowControl/>
        <w:spacing w:line="642" w:lineRule="exact" w:before="272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3576 8188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4361 2202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4410 3665 </w:t>
      </w:r>
    </w:p>
    <w:p>
      <w:pPr>
        <w:autoSpaceDN w:val="0"/>
        <w:autoSpaceDE w:val="0"/>
        <w:widowControl/>
        <w:spacing w:line="642" w:lineRule="exact" w:before="272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7575 2542 </w:t>
      </w:r>
    </w:p>
    <w:p>
      <w:pPr>
        <w:sectPr>
          <w:pgSz w:w="12240" w:h="15840"/>
          <w:pgMar w:top="720" w:right="1440" w:bottom="1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5904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5326 3592 </w:t>
      </w:r>
    </w:p>
    <w:p>
      <w:pPr>
        <w:autoSpaceDN w:val="0"/>
        <w:autoSpaceDE w:val="0"/>
        <w:widowControl/>
        <w:spacing w:line="258" w:lineRule="exact" w:before="40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42" w:lineRule="exact" w:before="124" w:after="0"/>
        <w:ind w:left="360" w:right="4752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3.3 Google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recovery.2102010@gmail.com</w:t>
      </w:r>
    </w:p>
    <w:p>
      <w:pPr>
        <w:autoSpaceDN w:val="0"/>
        <w:autoSpaceDE w:val="0"/>
        <w:widowControl/>
        <w:spacing w:line="642" w:lineRule="exact" w:before="178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0749 5119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8954 2246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7789 8508 </w:t>
      </w:r>
    </w:p>
    <w:p>
      <w:pPr>
        <w:autoSpaceDN w:val="0"/>
        <w:autoSpaceDE w:val="0"/>
        <w:widowControl/>
        <w:spacing w:line="642" w:lineRule="exact" w:before="272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7967 1038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3350 8869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4657 1509 </w:t>
      </w:r>
    </w:p>
    <w:p>
      <w:pPr>
        <w:sectPr>
          <w:pgSz w:w="12240" w:h="15840"/>
          <w:pgMar w:top="720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8376 1986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9673 5039 </w:t>
      </w:r>
    </w:p>
    <w:p>
      <w:pPr>
        <w:autoSpaceDN w:val="0"/>
        <w:autoSpaceDE w:val="0"/>
        <w:widowControl/>
        <w:spacing w:line="640" w:lineRule="exact" w:before="28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0853 2127 </w:t>
      </w:r>
    </w:p>
    <w:p>
      <w:pPr>
        <w:autoSpaceDN w:val="0"/>
        <w:autoSpaceDE w:val="0"/>
        <w:widowControl/>
        <w:spacing w:line="640" w:lineRule="exact" w:before="276" w:after="0"/>
        <w:ind w:left="360" w:right="5904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3618 4874 </w:t>
      </w:r>
    </w:p>
    <w:p>
      <w:pPr>
        <w:autoSpaceDN w:val="0"/>
        <w:autoSpaceDE w:val="0"/>
        <w:widowControl/>
        <w:spacing w:line="258" w:lineRule="exact" w:before="40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42" w:lineRule="exact" w:before="124" w:after="0"/>
        <w:ind w:left="360" w:right="4896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3.4 Google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 xml:space="preserve">you12tube2022@gmail.com </w:t>
      </w:r>
    </w:p>
    <w:p>
      <w:pPr>
        <w:autoSpaceDN w:val="0"/>
        <w:autoSpaceDE w:val="0"/>
        <w:widowControl/>
        <w:spacing w:line="642" w:lineRule="exact" w:before="1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2380 0278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9822 8073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0723 6427 </w:t>
      </w:r>
    </w:p>
    <w:p>
      <w:pPr>
        <w:sectPr>
          <w:pgSz w:w="12240" w:h="15840"/>
          <w:pgMar w:top="720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9959 2301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6528 9123 </w:t>
      </w:r>
    </w:p>
    <w:p>
      <w:pPr>
        <w:autoSpaceDN w:val="0"/>
        <w:autoSpaceDE w:val="0"/>
        <w:widowControl/>
        <w:spacing w:line="640" w:lineRule="exact" w:before="28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4972 1846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7087 9935 </w:t>
      </w:r>
    </w:p>
    <w:p>
      <w:pPr>
        <w:autoSpaceDN w:val="0"/>
        <w:autoSpaceDE w:val="0"/>
        <w:widowControl/>
        <w:spacing w:line="642" w:lineRule="exact" w:before="272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0098 8755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4869 6409 </w:t>
      </w:r>
    </w:p>
    <w:p>
      <w:pPr>
        <w:autoSpaceDN w:val="0"/>
        <w:autoSpaceDE w:val="0"/>
        <w:widowControl/>
        <w:spacing w:line="640" w:lineRule="exact" w:before="274" w:after="0"/>
        <w:ind w:left="360" w:right="5904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7217 4427 </w:t>
      </w:r>
    </w:p>
    <w:p>
      <w:pPr>
        <w:autoSpaceDN w:val="0"/>
        <w:autoSpaceDE w:val="0"/>
        <w:widowControl/>
        <w:spacing w:line="258" w:lineRule="exact" w:before="39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42" w:lineRule="exact" w:before="128" w:after="0"/>
        <w:ind w:left="360" w:right="4896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3.5 Google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Email: </w:t>
      </w:r>
      <w:r>
        <w:rPr>
          <w:rFonts w:ascii="" w:hAnsi="" w:eastAsia=""/>
          <w:b/>
          <w:i w:val="0"/>
          <w:color w:val="365F91"/>
          <w:sz w:val="28"/>
        </w:rPr>
        <w:t>you2102010tube@gmail.com</w:t>
      </w:r>
    </w:p>
    <w:p>
      <w:pPr>
        <w:sectPr>
          <w:pgSz w:w="12240" w:h="15840"/>
          <w:pgMar w:top="720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9057 0931 </w:t>
      </w:r>
    </w:p>
    <w:p>
      <w:pPr>
        <w:autoSpaceDN w:val="0"/>
        <w:autoSpaceDE w:val="0"/>
        <w:widowControl/>
        <w:spacing w:line="640" w:lineRule="exact" w:before="274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3712 6361 </w:t>
      </w:r>
    </w:p>
    <w:p>
      <w:pPr>
        <w:autoSpaceDN w:val="0"/>
        <w:autoSpaceDE w:val="0"/>
        <w:widowControl/>
        <w:spacing w:line="640" w:lineRule="exact" w:before="28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0306 8916 </w:t>
      </w:r>
    </w:p>
    <w:p>
      <w:pPr>
        <w:autoSpaceDN w:val="0"/>
        <w:autoSpaceDE w:val="0"/>
        <w:widowControl/>
        <w:spacing w:line="640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0004 0601 </w:t>
      </w:r>
    </w:p>
    <w:p>
      <w:pPr>
        <w:autoSpaceDN w:val="0"/>
        <w:autoSpaceDE w:val="0"/>
        <w:widowControl/>
        <w:spacing w:line="642" w:lineRule="exact" w:before="272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4429 4995 </w:t>
      </w:r>
    </w:p>
    <w:p>
      <w:pPr>
        <w:autoSpaceDN w:val="0"/>
        <w:autoSpaceDE w:val="0"/>
        <w:widowControl/>
        <w:spacing w:line="642" w:lineRule="exact" w:before="276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1667 0827 </w:t>
      </w:r>
    </w:p>
    <w:p>
      <w:pPr>
        <w:autoSpaceDN w:val="0"/>
        <w:autoSpaceDE w:val="0"/>
        <w:widowControl/>
        <w:spacing w:line="636" w:lineRule="exact" w:before="278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9841 5487 </w:t>
      </w:r>
    </w:p>
    <w:p>
      <w:pPr>
        <w:autoSpaceDN w:val="0"/>
        <w:autoSpaceDE w:val="0"/>
        <w:widowControl/>
        <w:spacing w:line="642" w:lineRule="exact" w:before="91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5863 3673 </w:t>
      </w:r>
    </w:p>
    <w:p>
      <w:pPr>
        <w:sectPr>
          <w:pgSz w:w="12240" w:h="15840"/>
          <w:pgMar w:top="720" w:right="144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360" w:right="6048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1354 9400 </w:t>
      </w:r>
    </w:p>
    <w:p>
      <w:pPr>
        <w:autoSpaceDN w:val="0"/>
        <w:autoSpaceDE w:val="0"/>
        <w:widowControl/>
        <w:spacing w:line="640" w:lineRule="exact" w:before="274" w:after="0"/>
        <w:ind w:left="360" w:right="5904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0514 4902 </w:t>
      </w:r>
    </w:p>
    <w:p>
      <w:pPr>
        <w:autoSpaceDN w:val="0"/>
        <w:autoSpaceDE w:val="0"/>
        <w:widowControl/>
        <w:spacing w:line="438" w:lineRule="exact" w:before="222" w:after="0"/>
        <w:ind w:left="360" w:right="4896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FUN.pool@2102010 </w:t>
      </w:r>
      <w:r>
        <w:br/>
      </w:r>
      <w:r>
        <w:rPr>
          <w:rFonts w:ascii="" w:hAnsi="" w:eastAsia=""/>
          <w:b/>
          <w:i w:val="0"/>
          <w:color w:val="4F81BD"/>
          <w:sz w:val="26"/>
        </w:rPr>
        <w:t xml:space="preserve">4. Bank Account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Username: </w:t>
      </w:r>
      <w:r>
        <w:rPr>
          <w:rFonts w:ascii="" w:hAnsi="" w:eastAsia=""/>
          <w:b/>
          <w:i w:val="0"/>
          <w:color w:val="365F91"/>
          <w:sz w:val="28"/>
        </w:rPr>
        <w:t xml:space="preserve">OMARMOHAMED@2010 </w:t>
      </w:r>
      <w:r>
        <w:br/>
      </w: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FUNpool@2102010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[Bank Card Number]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4475 2720 2618 0664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Debit </w:t>
      </w: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 xml:space="preserve">: 2010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CVV: 876 </w:t>
      </w:r>
      <w:r>
        <w:br/>
      </w:r>
      <w:r>
        <w:rPr>
          <w:rFonts w:ascii="" w:hAnsi="" w:eastAsia=""/>
          <w:b/>
          <w:i w:val="0"/>
          <w:color w:val="4F81BD"/>
          <w:sz w:val="26"/>
        </w:rPr>
        <w:t xml:space="preserve">5. Device Passwords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Mac &amp; Laptop Password: FUNpool@10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Mobile &amp; iPad Password: 2102010 </w:t>
      </w:r>
    </w:p>
    <w:p>
      <w:pPr>
        <w:autoSpaceDN w:val="0"/>
        <w:autoSpaceDE w:val="0"/>
        <w:widowControl/>
        <w:spacing w:line="518" w:lineRule="exact" w:before="300" w:after="0"/>
        <w:ind w:left="360" w:right="633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6. Instagram Accounts </w:t>
      </w:r>
      <w:r>
        <w:br/>
      </w:r>
      <w:r>
        <w:rPr>
          <w:rFonts w:ascii="" w:hAnsi="" w:eastAsia=""/>
          <w:b/>
          <w:i w:val="0"/>
          <w:color w:val="4F81BD"/>
          <w:sz w:val="26"/>
        </w:rPr>
        <w:t xml:space="preserve">6.1 omar.priv.life </w:t>
      </w:r>
    </w:p>
    <w:p>
      <w:pPr>
        <w:autoSpaceDN w:val="0"/>
        <w:autoSpaceDE w:val="0"/>
        <w:widowControl/>
        <w:spacing w:line="636" w:lineRule="exact" w:before="184" w:after="0"/>
        <w:ind w:left="360" w:right="5472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9130 4567 </w:t>
      </w:r>
    </w:p>
    <w:p>
      <w:pPr>
        <w:autoSpaceDN w:val="0"/>
        <w:autoSpaceDE w:val="0"/>
        <w:widowControl/>
        <w:spacing w:line="636" w:lineRule="exact" w:before="182" w:after="0"/>
        <w:ind w:left="360" w:right="5472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8205 6479 </w:t>
      </w:r>
    </w:p>
    <w:p>
      <w:pPr>
        <w:sectPr>
          <w:pgSz w:w="12240" w:h="15840"/>
          <w:pgMar w:top="720" w:right="1440" w:bottom="1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9413 5672 </w:t>
      </w:r>
    </w:p>
    <w:p>
      <w:pPr>
        <w:autoSpaceDN w:val="0"/>
        <w:autoSpaceDE w:val="0"/>
        <w:widowControl/>
        <w:spacing w:line="5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9104 2857 </w:t>
      </w:r>
    </w:p>
    <w:p>
      <w:pPr>
        <w:autoSpaceDN w:val="0"/>
        <w:autoSpaceDE w:val="0"/>
        <w:widowControl/>
        <w:spacing w:line="5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7314 5028 </w:t>
      </w:r>
    </w:p>
    <w:p>
      <w:pPr>
        <w:autoSpaceDN w:val="0"/>
        <w:autoSpaceDE w:val="0"/>
        <w:widowControl/>
        <w:spacing w:line="258" w:lineRule="exact" w:before="20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>: FUN#pool@2102010</w:t>
      </w:r>
    </w:p>
    <w:p>
      <w:pPr>
        <w:autoSpaceDN w:val="0"/>
        <w:autoSpaceDE w:val="0"/>
        <w:widowControl/>
        <w:spacing w:line="486" w:lineRule="exact" w:before="34" w:after="0"/>
        <w:ind w:left="360" w:right="5616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6.2 _omar.0000_ </w:t>
      </w:r>
      <w:r>
        <w:br/>
      </w:r>
      <w:r>
        <w:rPr>
          <w:rFonts w:ascii="" w:hAnsi="" w:eastAsia="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9173 0254 </w:t>
      </w:r>
    </w:p>
    <w:p>
      <w:pPr>
        <w:autoSpaceDN w:val="0"/>
        <w:autoSpaceDE w:val="0"/>
        <w:widowControl/>
        <w:spacing w:line="5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4291 0378 </w:t>
      </w:r>
    </w:p>
    <w:p>
      <w:pPr>
        <w:autoSpaceDN w:val="0"/>
        <w:autoSpaceDE w:val="0"/>
        <w:widowControl/>
        <w:spacing w:line="5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5679 3081 </w:t>
      </w:r>
    </w:p>
    <w:p>
      <w:pPr>
        <w:autoSpaceDN w:val="0"/>
        <w:autoSpaceDE w:val="0"/>
        <w:widowControl/>
        <w:spacing w:line="588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9135 6748 </w:t>
      </w:r>
    </w:p>
    <w:p>
      <w:pPr>
        <w:autoSpaceDN w:val="0"/>
        <w:autoSpaceDE w:val="0"/>
        <w:widowControl/>
        <w:spacing w:line="592" w:lineRule="exact" w:before="0" w:after="0"/>
        <w:ind w:left="360" w:right="5616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" w:hAnsi="" w:eastAsia=""/>
          <w:b w:val="0"/>
          <w:i w:val="0"/>
          <w:color w:val="17365D"/>
          <w:sz w:val="52"/>
        </w:rPr>
        <w:t xml:space="preserve">5210 6849 </w:t>
      </w:r>
    </w:p>
    <w:p>
      <w:pPr>
        <w:autoSpaceDN w:val="0"/>
        <w:autoSpaceDE w:val="0"/>
        <w:widowControl/>
        <w:spacing w:line="258" w:lineRule="exact" w:before="19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C0504D"/>
          <w:sz w:val="22"/>
        </w:rPr>
        <w:t>Password</w:t>
      </w:r>
      <w:r>
        <w:rPr>
          <w:rFonts w:ascii="" w:hAnsi="" w:eastAsia=""/>
          <w:b w:val="0"/>
          <w:i w:val="0"/>
          <w:color w:val="000000"/>
          <w:sz w:val="22"/>
        </w:rPr>
        <w:t>: FUN#pool@2102010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0"/>
        <w:ind w:left="0" w:right="0"/>
      </w:pPr>
    </w:p>
    <w:p>
      <w:pPr>
        <w:autoSpaceDN w:val="0"/>
        <w:autoSpaceDE w:val="0"/>
        <w:widowControl/>
        <w:spacing w:line="262" w:lineRule="exact" w:before="78" w:after="0"/>
        <w:ind w:left="360" w:right="5040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BitLocker Recovery Key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BitLocker Drive Encryption recovery key </w:t>
      </w:r>
    </w:p>
    <w:p>
      <w:pPr>
        <w:autoSpaceDN w:val="0"/>
        <w:autoSpaceDE w:val="0"/>
        <w:widowControl/>
        <w:spacing w:line="258" w:lineRule="exact" w:before="262" w:after="0"/>
        <w:ind w:left="360" w:right="72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To verify that this is the correct recovery key, please compare the start of the following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identifier with the identifier value displayed on your PC. </w:t>
      </w:r>
    </w:p>
    <w:p>
      <w:pPr>
        <w:autoSpaceDN w:val="0"/>
        <w:autoSpaceDE w:val="0"/>
        <w:widowControl/>
        <w:spacing w:line="258" w:lineRule="exact" w:before="256" w:after="0"/>
        <w:ind w:left="40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Identifier: </w:t>
      </w:r>
    </w:p>
    <w:p>
      <w:pPr>
        <w:autoSpaceDN w:val="0"/>
        <w:autoSpaceDE w:val="0"/>
        <w:widowControl/>
        <w:spacing w:line="260" w:lineRule="exact" w:before="254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{67EB8473-9FFE-49D7-B9E5-5C2BA33999C5} </w:t>
      </w:r>
    </w:p>
    <w:p>
      <w:pPr>
        <w:autoSpaceDN w:val="0"/>
        <w:autoSpaceDE w:val="0"/>
        <w:widowControl/>
        <w:spacing w:line="260" w:lineRule="exact" w:before="258" w:after="0"/>
        <w:ind w:left="360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If the above identifier matches the one displayed by your PC, then use the following key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unlock your drive. </w:t>
      </w:r>
    </w:p>
    <w:p>
      <w:pPr>
        <w:autoSpaceDN w:val="0"/>
        <w:autoSpaceDE w:val="0"/>
        <w:widowControl/>
        <w:spacing w:line="258" w:lineRule="exact" w:before="25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Recovery Key: </w:t>
      </w:r>
    </w:p>
    <w:p>
      <w:pPr>
        <w:autoSpaceDN w:val="0"/>
        <w:autoSpaceDE w:val="0"/>
        <w:widowControl/>
        <w:spacing w:line="294" w:lineRule="exact" w:before="260" w:after="0"/>
        <w:ind w:left="554" w:right="0" w:firstLine="0"/>
        <w:jc w:val="left"/>
      </w:pPr>
      <w:r>
        <w:rPr>
          <w:rFonts w:ascii="" w:hAnsi="" w:eastAsia=""/>
          <w:b w:val="0"/>
          <w:i/>
          <w:color w:val="4F81BD"/>
          <w:sz w:val="24"/>
        </w:rPr>
        <w:t>357951-463166-112640-477466-382690-257609-511786-235246</w:t>
      </w:r>
    </w:p>
    <w:p>
      <w:pPr>
        <w:autoSpaceDN w:val="0"/>
        <w:autoSpaceDE w:val="0"/>
        <w:widowControl/>
        <w:spacing w:line="260" w:lineRule="exact" w:before="252" w:after="0"/>
        <w:ind w:left="360" w:right="72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If the above identifier does not match the one displayed by your PC, then this isnt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right key to unlock your drive. </w:t>
      </w:r>
    </w:p>
    <w:p>
      <w:pPr>
        <w:autoSpaceDN w:val="0"/>
        <w:autoSpaceDE w:val="0"/>
        <w:widowControl/>
        <w:spacing w:line="260" w:lineRule="exact" w:before="0" w:after="0"/>
        <w:ind w:left="36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Please try another recovery keys, or refer to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https://go.microsoft.com/fwlink/?LinkID=260589 for additional help.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