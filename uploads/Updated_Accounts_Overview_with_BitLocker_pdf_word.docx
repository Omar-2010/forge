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Accounts Overview </w:t>
      </w:r>
    </w:p>
    <w:p>
      <w:pPr>
        <w:autoSpaceDN w:val="0"/>
        <w:autoSpaceDE w:val="0"/>
        <w:widowControl/>
        <w:spacing w:line="245" w:lineRule="auto" w:before="258" w:after="0"/>
        <w:ind w:left="360" w:right="4464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1. Microsoft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omarmohamedsx@outlook.com</w:t>
      </w:r>
    </w:p>
    <w:p>
      <w:pPr>
        <w:autoSpaceDN w:val="0"/>
        <w:autoSpaceDE w:val="0"/>
        <w:widowControl/>
        <w:spacing w:line="240" w:lineRule="auto" w:before="254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89429" cy="135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429" cy="135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2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TBAJE-FH92W-P23MX-GSBZN-5HETB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52" w:after="0"/>
        <w:ind w:left="360" w:right="5328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2. iCloud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omar2010sx@icloud.com</w:t>
      </w:r>
    </w:p>
    <w:p>
      <w:pPr>
        <w:autoSpaceDN w:val="0"/>
        <w:autoSpaceDE w:val="0"/>
        <w:widowControl/>
        <w:spacing w:line="240" w:lineRule="auto" w:before="252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16380" cy="1358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4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U5J9-5PMQ-5M24-FTN8-JWT7-Y33R-5W8L </w:t>
      </w:r>
    </w:p>
    <w:p>
      <w:pPr>
        <w:autoSpaceDN w:val="0"/>
        <w:autoSpaceDE w:val="0"/>
        <w:widowControl/>
        <w:spacing w:line="240" w:lineRule="auto" w:before="204" w:after="0"/>
        <w:ind w:left="360" w:right="0" w:firstLine="0"/>
        <w:jc w:val="left"/>
      </w:pPr>
      <w:r>
        <w:rPr>
          <w:rFonts w:ascii="Cambria" w:hAnsi="Cambria" w:eastAsia="Cambria"/>
          <w:b w:val="0"/>
          <w:i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0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3.1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omar2010sx@gmail.com</w:t>
      </w:r>
    </w:p>
    <w:p>
      <w:pPr>
        <w:autoSpaceDN w:val="0"/>
        <w:autoSpaceDE w:val="0"/>
        <w:widowControl/>
        <w:spacing w:line="245" w:lineRule="auto" w:before="53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4564 4516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6295 7453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7132 8515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0486 3490 </w:t>
      </w:r>
    </w:p>
    <w:p>
      <w:pPr>
        <w:sectPr>
          <w:pgSz w:w="12240" w:h="15840"/>
          <w:pgMar w:top="988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7755 2564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6886 3892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6198 3727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8754 6420 </w:t>
      </w:r>
    </w:p>
    <w:p>
      <w:pPr>
        <w:autoSpaceDN w:val="0"/>
        <w:autoSpaceDE w:val="0"/>
        <w:widowControl/>
        <w:spacing w:line="245" w:lineRule="auto" w:before="646" w:after="88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7703 5508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4680"/>
        <w:gridCol w:w="4680"/>
      </w:tblGrid>
      <w:tr>
        <w:trPr>
          <w:trHeight w:hRule="exact" w:val="884"/>
        </w:trPr>
        <w:tc>
          <w:tcPr>
            <w:tcW w:type="dxa" w:w="108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19" cy="1600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160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90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365F91"/>
                <w:sz w:val="28"/>
              </w:rPr>
              <w:t>Google Backup Code 10]</w:t>
            </w:r>
          </w:p>
        </w:tc>
      </w:tr>
    </w:tbl>
    <w:p>
      <w:pPr>
        <w:autoSpaceDN w:val="0"/>
        <w:autoSpaceDE w:val="0"/>
        <w:widowControl/>
        <w:spacing w:line="197" w:lineRule="auto" w:before="4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6802 1361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331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3.2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omarmohamedmohamed2010@gmail.com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9733 1970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4278 8524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6892 2834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7222 8237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6286 5948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3576 8188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4361 2202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4410 3665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7575 2542 </w:t>
      </w:r>
    </w:p>
    <w:p>
      <w:pPr>
        <w:sectPr>
          <w:pgSz w:w="12240" w:h="15840"/>
          <w:pgMar w:top="748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5326 3592 </w:t>
      </w:r>
    </w:p>
    <w:p>
      <w:pPr>
        <w:autoSpaceDN w:val="0"/>
        <w:autoSpaceDE w:val="0"/>
        <w:widowControl/>
        <w:spacing w:line="240" w:lineRule="auto" w:before="414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0" w:after="0"/>
        <w:ind w:left="360" w:right="475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3.3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recovery.2102010@gmail.com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0749 5119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8954 2246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7789 8508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7967 1038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3350 8869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4657 1509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8376 1986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9673 5039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0853 2127 </w:t>
      </w:r>
    </w:p>
    <w:p>
      <w:pPr>
        <w:autoSpaceDN w:val="0"/>
        <w:autoSpaceDE w:val="0"/>
        <w:widowControl/>
        <w:spacing w:line="245" w:lineRule="auto" w:before="646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3618 4874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4896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3.4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 xml:space="preserve">you12tube2022@gmail.com 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2380 0278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9822 8073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0723 6427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9959 2301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6528 9123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4972 1846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7087 9935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0098 8755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4869 6409 </w:t>
      </w:r>
    </w:p>
    <w:p>
      <w:pPr>
        <w:autoSpaceDN w:val="0"/>
        <w:autoSpaceDE w:val="0"/>
        <w:widowControl/>
        <w:spacing w:line="245" w:lineRule="auto" w:before="646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7217 4427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4896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3.5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you2102010tube@gmail.com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9057 0931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3712 6361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0306 8916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0004 0601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4429 4995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1667 0827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9841 5487 </w:t>
      </w:r>
    </w:p>
    <w:p>
      <w:pPr>
        <w:autoSpaceDN w:val="0"/>
        <w:autoSpaceDE w:val="0"/>
        <w:widowControl/>
        <w:spacing w:line="245" w:lineRule="auto" w:before="128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5863 3673 </w:t>
      </w:r>
    </w:p>
    <w:p>
      <w:pPr>
        <w:sectPr>
          <w:pgSz w:w="12240" w:h="15840"/>
          <w:pgMar w:top="748" w:right="1440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1354 9400 </w:t>
      </w:r>
    </w:p>
    <w:p>
      <w:pPr>
        <w:autoSpaceDN w:val="0"/>
        <w:autoSpaceDE w:val="0"/>
        <w:widowControl/>
        <w:spacing w:line="245" w:lineRule="auto" w:before="648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0514 4902 </w:t>
      </w:r>
    </w:p>
    <w:p>
      <w:pPr>
        <w:autoSpaceDN w:val="0"/>
        <w:autoSpaceDE w:val="0"/>
        <w:widowControl/>
        <w:spacing w:line="240" w:lineRule="auto" w:before="410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355" w:lineRule="auto" w:before="250" w:after="0"/>
        <w:ind w:left="360" w:right="4896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4. Bank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Username: </w:t>
      </w:r>
      <w:r>
        <w:rPr>
          <w:rFonts w:ascii="Calibri" w:hAnsi="Calibri" w:eastAsia="Calibri"/>
          <w:b/>
          <w:i w:val="0"/>
          <w:color w:val="365F91"/>
          <w:sz w:val="28"/>
        </w:rPr>
        <w:t xml:space="preserve">OMARMOHAMED@2010 </w:t>
      </w:r>
      <w:r>
        <w:br/>
      </w: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FUNpool@2102010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[Bank Card Number]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4475 2720 2618 0664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Debit </w:t>
      </w: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2010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CVV: 876 </w:t>
      </w:r>
    </w:p>
    <w:p>
      <w:pPr>
        <w:autoSpaceDN w:val="0"/>
        <w:autoSpaceDE w:val="0"/>
        <w:widowControl/>
        <w:spacing w:line="283" w:lineRule="auto" w:before="252" w:after="0"/>
        <w:ind w:left="360" w:right="5184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5. Device Passwords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 &amp; Laptop Password: FUNpool@10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Mobile &amp; iPad Password: 2102010 </w:t>
      </w:r>
    </w:p>
    <w:p>
      <w:pPr>
        <w:autoSpaceDN w:val="0"/>
        <w:autoSpaceDE w:val="0"/>
        <w:widowControl/>
        <w:spacing w:line="197" w:lineRule="auto" w:before="53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6. Instagram Accounts </w:t>
      </w:r>
    </w:p>
    <w:p>
      <w:pPr>
        <w:autoSpaceDN w:val="0"/>
        <w:autoSpaceDE w:val="0"/>
        <w:widowControl/>
        <w:spacing w:line="197" w:lineRule="auto" w:before="25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6.1 omar.priv.life </w:t>
      </w:r>
    </w:p>
    <w:p>
      <w:pPr>
        <w:autoSpaceDN w:val="0"/>
        <w:autoSpaceDE w:val="0"/>
        <w:widowControl/>
        <w:spacing w:line="245" w:lineRule="auto" w:before="540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9130 4567 </w:t>
      </w:r>
    </w:p>
    <w:p>
      <w:pPr>
        <w:autoSpaceDN w:val="0"/>
        <w:autoSpaceDE w:val="0"/>
        <w:widowControl/>
        <w:spacing w:line="245" w:lineRule="auto" w:before="544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8205 6479 </w:t>
      </w:r>
    </w:p>
    <w:p>
      <w:pPr>
        <w:sectPr>
          <w:pgSz w:w="12240" w:h="15840"/>
          <w:pgMar w:top="748" w:right="1440" w:bottom="12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9413 5672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9104 2857 </w:t>
      </w:r>
    </w:p>
    <w:p>
      <w:pPr>
        <w:autoSpaceDN w:val="0"/>
        <w:autoSpaceDE w:val="0"/>
        <w:widowControl/>
        <w:spacing w:line="245" w:lineRule="auto" w:before="262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7314 5028 </w:t>
      </w:r>
    </w:p>
    <w:p>
      <w:pPr>
        <w:autoSpaceDN w:val="0"/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>: FUN#pool@2102010</w:t>
      </w:r>
    </w:p>
    <w:p>
      <w:pPr>
        <w:autoSpaceDN w:val="0"/>
        <w:autoSpaceDE w:val="0"/>
        <w:widowControl/>
        <w:spacing w:line="245" w:lineRule="auto" w:before="250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6.2 _omar.0000_ </w:t>
      </w:r>
      <w:r>
        <w:br/>
      </w: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9173 0254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4291 0378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5679 3081 </w:t>
      </w:r>
    </w:p>
    <w:p>
      <w:pPr>
        <w:autoSpaceDN w:val="0"/>
        <w:autoSpaceDE w:val="0"/>
        <w:widowControl/>
        <w:spacing w:line="245" w:lineRule="auto" w:before="260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9135 6748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5210 6849 </w:t>
      </w:r>
    </w:p>
    <w:p>
      <w:pPr>
        <w:autoSpaceDN w:val="0"/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>: FUN#pool@2102010</w:t>
      </w:r>
    </w:p>
    <w:p>
      <w:pPr>
        <w:sectPr>
          <w:pgSz w:w="12240" w:h="15840"/>
          <w:pgMar w:top="74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504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BitLocker Recovery Key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BitLocker Drive Encryption recovery key </w:t>
      </w:r>
    </w:p>
    <w:p>
      <w:pPr>
        <w:autoSpaceDN w:val="0"/>
        <w:autoSpaceDE w:val="0"/>
        <w:widowControl/>
        <w:spacing w:line="245" w:lineRule="auto" w:before="256" w:after="0"/>
        <w:ind w:left="36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To verify that this is the correct recovery key, please compare the start of the following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identifier with the identifier value displayed on your PC. </w:t>
      </w:r>
    </w:p>
    <w:p>
      <w:pPr>
        <w:autoSpaceDN w:val="0"/>
        <w:autoSpaceDE w:val="0"/>
        <w:widowControl/>
        <w:spacing w:line="240" w:lineRule="auto" w:before="258" w:after="0"/>
        <w:ind w:left="40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Identifier: </w:t>
      </w:r>
    </w:p>
    <w:p>
      <w:pPr>
        <w:autoSpaceDN w:val="0"/>
        <w:autoSpaceDE w:val="0"/>
        <w:widowControl/>
        <w:spacing w:line="240" w:lineRule="auto" w:before="258" w:after="0"/>
        <w:ind w:left="108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{67EB8473-9FFE-49D7-B9E5-5C2BA33999C5} </w:t>
      </w:r>
    </w:p>
    <w:p>
      <w:pPr>
        <w:autoSpaceDN w:val="0"/>
        <w:autoSpaceDE w:val="0"/>
        <w:widowControl/>
        <w:spacing w:line="245" w:lineRule="auto" w:before="256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If the above identifier matches the one displayed by your PC, then use the following key to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unlock your drive. </w:t>
      </w:r>
    </w:p>
    <w:p>
      <w:pPr>
        <w:autoSpaceDN w:val="0"/>
        <w:autoSpaceDE w:val="0"/>
        <w:widowControl/>
        <w:spacing w:line="240" w:lineRule="auto" w:before="25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Recovery Key: </w:t>
      </w:r>
    </w:p>
    <w:p>
      <w:pPr>
        <w:autoSpaceDN w:val="0"/>
        <w:autoSpaceDE w:val="0"/>
        <w:widowControl/>
        <w:spacing w:line="197" w:lineRule="auto" w:before="306" w:after="0"/>
        <w:ind w:left="552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>357951-463166-112640-477466-382690-257609-511786-235246</w:t>
      </w:r>
    </w:p>
    <w:p>
      <w:pPr>
        <w:autoSpaceDN w:val="0"/>
        <w:autoSpaceDE w:val="0"/>
        <w:widowControl/>
        <w:spacing w:line="245" w:lineRule="auto" w:before="260" w:after="0"/>
        <w:ind w:left="36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If the above identifier does not match the one displayed by your PC, then this isn’ t the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right key to unlock your drive. </w:t>
      </w:r>
    </w:p>
    <w:p>
      <w:pPr>
        <w:autoSpaceDN w:val="0"/>
        <w:autoSpaceDE w:val="0"/>
        <w:widowControl/>
        <w:spacing w:line="245" w:lineRule="auto" w:before="0" w:after="0"/>
        <w:ind w:left="360" w:right="230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Please try another recovery keys, or refer to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https://go.microsoft.com/fwlink/?LinkID=260589 for additional help.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