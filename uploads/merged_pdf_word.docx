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Accounts Overview </w:t>
      </w:r>
    </w:p>
    <w:p>
      <w:pPr>
        <w:autoSpaceDN w:val="0"/>
        <w:autoSpaceDE w:val="0"/>
        <w:widowControl/>
        <w:spacing w:line="245" w:lineRule="auto" w:before="258" w:after="0"/>
        <w:ind w:left="360" w:right="4464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1. Microsoft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omarmohamedsx@outlook.com</w:t>
      </w:r>
    </w:p>
    <w:p>
      <w:pPr>
        <w:autoSpaceDN w:val="0"/>
        <w:autoSpaceDE w:val="0"/>
        <w:widowControl/>
        <w:spacing w:line="240" w:lineRule="auto" w:before="254" w:after="0"/>
        <w:ind w:left="3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89429" cy="135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429" cy="135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42" w:after="0"/>
        <w:ind w:left="360" w:right="0" w:firstLine="0"/>
        <w:jc w:val="left"/>
      </w:pPr>
      <w:r>
        <w:rPr>
          <w:rFonts w:ascii="Calibri" w:hAnsi="Calibri" w:eastAsia="Calibri"/>
          <w:b w:val="0"/>
          <w:i/>
          <w:color w:val="4F81BD"/>
          <w:sz w:val="24"/>
        </w:rPr>
        <w:t xml:space="preserve">TBAJE-FH92W-P23MX-GSBZN-5HETB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52" w:after="0"/>
        <w:ind w:left="360" w:right="5328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2. iCloud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omar2010sx@icloud.com</w:t>
      </w:r>
    </w:p>
    <w:p>
      <w:pPr>
        <w:autoSpaceDN w:val="0"/>
        <w:autoSpaceDE w:val="0"/>
        <w:widowControl/>
        <w:spacing w:line="240" w:lineRule="auto" w:before="252" w:after="0"/>
        <w:ind w:left="3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16380" cy="1358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5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44" w:after="0"/>
        <w:ind w:left="360" w:right="0" w:firstLine="0"/>
        <w:jc w:val="left"/>
      </w:pPr>
      <w:r>
        <w:rPr>
          <w:rFonts w:ascii="Calibri" w:hAnsi="Calibri" w:eastAsia="Calibri"/>
          <w:b w:val="0"/>
          <w:i/>
          <w:color w:val="4F81BD"/>
          <w:sz w:val="24"/>
        </w:rPr>
        <w:t xml:space="preserve">U5J9-5PMQ-5M24-FTN8-JWT7-Y33R-5W8L </w:t>
      </w:r>
    </w:p>
    <w:p>
      <w:pPr>
        <w:autoSpaceDN w:val="0"/>
        <w:autoSpaceDE w:val="0"/>
        <w:widowControl/>
        <w:spacing w:line="240" w:lineRule="auto" w:before="204" w:after="0"/>
        <w:ind w:left="360" w:right="0" w:firstLine="0"/>
        <w:jc w:val="left"/>
      </w:pPr>
      <w:r>
        <w:rPr>
          <w:rFonts w:ascii="Cambria" w:hAnsi="Cambria" w:eastAsia="Cambria"/>
          <w:b w:val="0"/>
          <w:i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0" w:after="0"/>
        <w:ind w:left="360" w:right="5472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3.1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omar2010sx@gmail.com</w:t>
      </w:r>
    </w:p>
    <w:p>
      <w:pPr>
        <w:autoSpaceDN w:val="0"/>
        <w:autoSpaceDE w:val="0"/>
        <w:widowControl/>
        <w:spacing w:line="245" w:lineRule="auto" w:before="53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4564 4516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6295 7453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7132 8515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0486 3490 </w:t>
      </w:r>
    </w:p>
    <w:p>
      <w:pPr>
        <w:sectPr>
          <w:pgSz w:w="12240" w:h="15840"/>
          <w:pgMar w:top="988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7755 2564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6886 3892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6198 3727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8754 6420 </w:t>
      </w:r>
    </w:p>
    <w:p>
      <w:pPr>
        <w:autoSpaceDN w:val="0"/>
        <w:autoSpaceDE w:val="0"/>
        <w:widowControl/>
        <w:spacing w:line="245" w:lineRule="auto" w:before="646" w:after="88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7703 5508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.9999999999999" w:type="dxa"/>
      </w:tblPr>
      <w:tblGrid>
        <w:gridCol w:w="4680"/>
        <w:gridCol w:w="4680"/>
      </w:tblGrid>
      <w:tr>
        <w:trPr>
          <w:trHeight w:hRule="exact" w:val="884"/>
        </w:trPr>
        <w:tc>
          <w:tcPr>
            <w:tcW w:type="dxa" w:w="108"/>
            <w:tcBorders>
              <w:top w:sz="8.0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19" cy="1600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" cy="160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90"/>
            <w:tcBorders>
              <w:top w:sz="8.0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365F91"/>
                <w:sz w:val="28"/>
              </w:rPr>
              <w:t>Google Backup Code 10]</w:t>
            </w:r>
          </w:p>
        </w:tc>
      </w:tr>
    </w:tbl>
    <w:p>
      <w:pPr>
        <w:autoSpaceDN w:val="0"/>
        <w:autoSpaceDE w:val="0"/>
        <w:widowControl/>
        <w:spacing w:line="197" w:lineRule="auto" w:before="4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6802 1361 </w:t>
      </w:r>
    </w:p>
    <w:p>
      <w:pPr>
        <w:autoSpaceDN w:val="0"/>
        <w:autoSpaceDE w:val="0"/>
        <w:widowControl/>
        <w:spacing w:line="240" w:lineRule="auto" w:before="41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2" w:after="0"/>
        <w:ind w:left="360" w:right="3312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3.2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omarmohamedmohamed2010@gmail.com</w:t>
      </w:r>
    </w:p>
    <w:p>
      <w:pPr>
        <w:autoSpaceDN w:val="0"/>
        <w:autoSpaceDE w:val="0"/>
        <w:widowControl/>
        <w:spacing w:line="245" w:lineRule="auto" w:before="54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9733 1970 </w:t>
      </w:r>
    </w:p>
    <w:p>
      <w:pPr>
        <w:sectPr>
          <w:pgSz w:w="12240" w:h="15840"/>
          <w:pgMar w:top="748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4278 8524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6892 2834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7222 8237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6286 5948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3576 8188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4361 2202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4410 3665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7575 2542 </w:t>
      </w:r>
    </w:p>
    <w:p>
      <w:pPr>
        <w:sectPr>
          <w:pgSz w:w="12240" w:h="15840"/>
          <w:pgMar w:top="748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Accounts Overview </w:t>
      </w:r>
    </w:p>
    <w:p>
      <w:pPr>
        <w:autoSpaceDN w:val="0"/>
        <w:autoSpaceDE w:val="0"/>
        <w:widowControl/>
        <w:spacing w:line="245" w:lineRule="auto" w:before="258" w:after="0"/>
        <w:ind w:left="360" w:right="4464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1. Microsoft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omarmohamedsx@outlook.com</w:t>
      </w:r>
    </w:p>
    <w:p>
      <w:pPr>
        <w:autoSpaceDN w:val="0"/>
        <w:autoSpaceDE w:val="0"/>
        <w:widowControl/>
        <w:spacing w:line="240" w:lineRule="auto" w:before="254" w:after="0"/>
        <w:ind w:left="3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89429" cy="1358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429" cy="135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42" w:after="0"/>
        <w:ind w:left="360" w:right="0" w:firstLine="0"/>
        <w:jc w:val="left"/>
      </w:pPr>
      <w:r>
        <w:rPr>
          <w:rFonts w:ascii="Calibri" w:hAnsi="Calibri" w:eastAsia="Calibri"/>
          <w:b w:val="0"/>
          <w:i/>
          <w:color w:val="4F81BD"/>
          <w:sz w:val="24"/>
        </w:rPr>
        <w:t xml:space="preserve">TBAJE-FH92W-P23MX-GSBZN-5HETB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52" w:after="0"/>
        <w:ind w:left="360" w:right="5328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2. iCloud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omar2010sx@icloud.com</w:t>
      </w:r>
    </w:p>
    <w:p>
      <w:pPr>
        <w:autoSpaceDN w:val="0"/>
        <w:autoSpaceDE w:val="0"/>
        <w:widowControl/>
        <w:spacing w:line="240" w:lineRule="auto" w:before="252" w:after="0"/>
        <w:ind w:left="3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16380" cy="13588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5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44" w:after="0"/>
        <w:ind w:left="360" w:right="0" w:firstLine="0"/>
        <w:jc w:val="left"/>
      </w:pPr>
      <w:r>
        <w:rPr>
          <w:rFonts w:ascii="Calibri" w:hAnsi="Calibri" w:eastAsia="Calibri"/>
          <w:b w:val="0"/>
          <w:i/>
          <w:color w:val="4F81BD"/>
          <w:sz w:val="24"/>
        </w:rPr>
        <w:t xml:space="preserve">U5J9-5PMQ-5M24-FTN8-JWT7-Y33R-5W8L </w:t>
      </w:r>
    </w:p>
    <w:p>
      <w:pPr>
        <w:autoSpaceDN w:val="0"/>
        <w:autoSpaceDE w:val="0"/>
        <w:widowControl/>
        <w:spacing w:line="240" w:lineRule="auto" w:before="204" w:after="0"/>
        <w:ind w:left="360" w:right="0" w:firstLine="0"/>
        <w:jc w:val="left"/>
      </w:pPr>
      <w:r>
        <w:rPr>
          <w:rFonts w:ascii="Cambria" w:hAnsi="Cambria" w:eastAsia="Cambria"/>
          <w:b w:val="0"/>
          <w:i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0" w:after="0"/>
        <w:ind w:left="360" w:right="5472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3.1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omar2010sx@gmail.com</w:t>
      </w:r>
    </w:p>
    <w:p>
      <w:pPr>
        <w:autoSpaceDN w:val="0"/>
        <w:autoSpaceDE w:val="0"/>
        <w:widowControl/>
        <w:spacing w:line="245" w:lineRule="auto" w:before="53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4564 4516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6295 7453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7132 8515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0486 3490 </w:t>
      </w:r>
    </w:p>
    <w:p>
      <w:pPr>
        <w:sectPr>
          <w:pgSz w:w="12240" w:h="15840"/>
          <w:pgMar w:top="988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7755 2564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6886 3892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6198 3727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8754 6420 </w:t>
      </w:r>
    </w:p>
    <w:p>
      <w:pPr>
        <w:autoSpaceDN w:val="0"/>
        <w:autoSpaceDE w:val="0"/>
        <w:widowControl/>
        <w:spacing w:line="245" w:lineRule="auto" w:before="646" w:after="88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7703 5508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.9999999999999" w:type="dxa"/>
      </w:tblPr>
      <w:tblGrid>
        <w:gridCol w:w="4680"/>
        <w:gridCol w:w="4680"/>
      </w:tblGrid>
      <w:tr>
        <w:trPr>
          <w:trHeight w:hRule="exact" w:val="884"/>
        </w:trPr>
        <w:tc>
          <w:tcPr>
            <w:tcW w:type="dxa" w:w="108"/>
            <w:tcBorders>
              <w:top w:sz="8.0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19" cy="16002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" cy="160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90"/>
            <w:tcBorders>
              <w:top w:sz="8.0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365F91"/>
                <w:sz w:val="28"/>
              </w:rPr>
              <w:t>Google Backup Code 10]</w:t>
            </w:r>
          </w:p>
        </w:tc>
      </w:tr>
    </w:tbl>
    <w:p>
      <w:pPr>
        <w:autoSpaceDN w:val="0"/>
        <w:autoSpaceDE w:val="0"/>
        <w:widowControl/>
        <w:spacing w:line="197" w:lineRule="auto" w:before="4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6802 1361 </w:t>
      </w:r>
    </w:p>
    <w:p>
      <w:pPr>
        <w:autoSpaceDN w:val="0"/>
        <w:autoSpaceDE w:val="0"/>
        <w:widowControl/>
        <w:spacing w:line="240" w:lineRule="auto" w:before="41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2" w:after="0"/>
        <w:ind w:left="360" w:right="3312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3.2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omarmohamedmohamed2010@gmail.com</w:t>
      </w:r>
    </w:p>
    <w:p>
      <w:pPr>
        <w:autoSpaceDN w:val="0"/>
        <w:autoSpaceDE w:val="0"/>
        <w:widowControl/>
        <w:spacing w:line="245" w:lineRule="auto" w:before="54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9733 1970 </w:t>
      </w:r>
    </w:p>
    <w:p>
      <w:pPr>
        <w:sectPr>
          <w:pgSz w:w="12240" w:h="15840"/>
          <w:pgMar w:top="748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4278 8524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6892 2834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7222 8237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6286 5948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3576 8188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4361 2202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4410 3665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7575 2542 </w:t>
      </w:r>
    </w:p>
    <w:p>
      <w:pPr>
        <w:sectPr>
          <w:pgSz w:w="12240" w:h="15840"/>
          <w:pgMar w:top="748" w:right="1440" w:bottom="1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5904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5326 3592 </w:t>
      </w:r>
    </w:p>
    <w:p>
      <w:pPr>
        <w:autoSpaceDN w:val="0"/>
        <w:autoSpaceDE w:val="0"/>
        <w:widowControl/>
        <w:spacing w:line="240" w:lineRule="auto" w:before="414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0" w:after="0"/>
        <w:ind w:left="360" w:right="4752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3.3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recovery.2102010@gmail.com</w:t>
      </w:r>
    </w:p>
    <w:p>
      <w:pPr>
        <w:autoSpaceDN w:val="0"/>
        <w:autoSpaceDE w:val="0"/>
        <w:widowControl/>
        <w:spacing w:line="245" w:lineRule="auto" w:before="54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0749 5119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8954 2246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7789 8508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7967 1038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3350 8869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4657 1509 </w:t>
      </w:r>
    </w:p>
    <w:p>
      <w:pPr>
        <w:sectPr>
          <w:pgSz w:w="12240" w:h="15840"/>
          <w:pgMar w:top="748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8376 1986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9673 5039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0853 2127 </w:t>
      </w:r>
    </w:p>
    <w:p>
      <w:pPr>
        <w:autoSpaceDN w:val="0"/>
        <w:autoSpaceDE w:val="0"/>
        <w:widowControl/>
        <w:spacing w:line="245" w:lineRule="auto" w:before="646" w:after="0"/>
        <w:ind w:left="360" w:right="5904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3618 4874 </w:t>
      </w:r>
    </w:p>
    <w:p>
      <w:pPr>
        <w:autoSpaceDN w:val="0"/>
        <w:autoSpaceDE w:val="0"/>
        <w:widowControl/>
        <w:spacing w:line="240" w:lineRule="auto" w:before="41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2" w:after="0"/>
        <w:ind w:left="360" w:right="4896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3.4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 xml:space="preserve">you12tube2022@gmail.com </w:t>
      </w:r>
    </w:p>
    <w:p>
      <w:pPr>
        <w:autoSpaceDN w:val="0"/>
        <w:autoSpaceDE w:val="0"/>
        <w:widowControl/>
        <w:spacing w:line="245" w:lineRule="auto" w:before="54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2380 0278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9822 8073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0723 6427 </w:t>
      </w:r>
    </w:p>
    <w:p>
      <w:pPr>
        <w:sectPr>
          <w:pgSz w:w="12240" w:h="15840"/>
          <w:pgMar w:top="748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9959 2301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6528 9123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4972 1846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7087 9935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0098 8755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4869 6409 </w:t>
      </w:r>
    </w:p>
    <w:p>
      <w:pPr>
        <w:autoSpaceDN w:val="0"/>
        <w:autoSpaceDE w:val="0"/>
        <w:widowControl/>
        <w:spacing w:line="245" w:lineRule="auto" w:before="646" w:after="0"/>
        <w:ind w:left="360" w:right="5904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7217 4427 </w:t>
      </w:r>
    </w:p>
    <w:p>
      <w:pPr>
        <w:autoSpaceDN w:val="0"/>
        <w:autoSpaceDE w:val="0"/>
        <w:widowControl/>
        <w:spacing w:line="240" w:lineRule="auto" w:before="41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2" w:after="0"/>
        <w:ind w:left="360" w:right="4896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3.5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you2102010tube@gmail.com</w:t>
      </w:r>
    </w:p>
    <w:p>
      <w:pPr>
        <w:sectPr>
          <w:pgSz w:w="12240" w:h="15840"/>
          <w:pgMar w:top="748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9057 0931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3712 6361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0306 8916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0004 0601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4429 4995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1667 0827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9841 5487 </w:t>
      </w:r>
    </w:p>
    <w:p>
      <w:pPr>
        <w:autoSpaceDN w:val="0"/>
        <w:autoSpaceDE w:val="0"/>
        <w:widowControl/>
        <w:spacing w:line="245" w:lineRule="auto" w:before="128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5863 3673 </w:t>
      </w:r>
    </w:p>
    <w:p>
      <w:pPr>
        <w:sectPr>
          <w:pgSz w:w="12240" w:h="15840"/>
          <w:pgMar w:top="748" w:right="1440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1354 9400 </w:t>
      </w:r>
    </w:p>
    <w:p>
      <w:pPr>
        <w:autoSpaceDN w:val="0"/>
        <w:autoSpaceDE w:val="0"/>
        <w:widowControl/>
        <w:spacing w:line="245" w:lineRule="auto" w:before="648" w:after="0"/>
        <w:ind w:left="360" w:right="5904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10]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0514 4902 </w:t>
      </w:r>
    </w:p>
    <w:p>
      <w:pPr>
        <w:autoSpaceDN w:val="0"/>
        <w:autoSpaceDE w:val="0"/>
        <w:widowControl/>
        <w:spacing w:line="240" w:lineRule="auto" w:before="410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355" w:lineRule="auto" w:before="250" w:after="0"/>
        <w:ind w:left="360" w:right="4896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4. Bank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Username: </w:t>
      </w:r>
      <w:r>
        <w:rPr>
          <w:rFonts w:ascii="Calibri" w:hAnsi="Calibri" w:eastAsia="Calibri"/>
          <w:b/>
          <w:i w:val="0"/>
          <w:color w:val="365F91"/>
          <w:sz w:val="28"/>
        </w:rPr>
        <w:t xml:space="preserve">OMARMOHAMED@2010 </w:t>
      </w:r>
      <w:r>
        <w:br/>
      </w: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FUNpool@2102010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[Bank Card Number]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4475 2720 2618 0664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Debit </w:t>
      </w: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2010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CVV: 876 </w:t>
      </w:r>
    </w:p>
    <w:p>
      <w:pPr>
        <w:autoSpaceDN w:val="0"/>
        <w:autoSpaceDE w:val="0"/>
        <w:widowControl/>
        <w:spacing w:line="283" w:lineRule="auto" w:before="252" w:after="0"/>
        <w:ind w:left="360" w:right="5184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5. Device Passwords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Mac &amp; Laptop Password: FUNpool@10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Mobile &amp; iPad Password: 2102010 </w:t>
      </w:r>
    </w:p>
    <w:p>
      <w:pPr>
        <w:autoSpaceDN w:val="0"/>
        <w:autoSpaceDE w:val="0"/>
        <w:widowControl/>
        <w:spacing w:line="197" w:lineRule="auto" w:before="536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6. Instagram Accounts </w:t>
      </w:r>
    </w:p>
    <w:p>
      <w:pPr>
        <w:autoSpaceDN w:val="0"/>
        <w:autoSpaceDE w:val="0"/>
        <w:widowControl/>
        <w:spacing w:line="197" w:lineRule="auto" w:before="256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6.1 omar.priv.life </w:t>
      </w:r>
    </w:p>
    <w:p>
      <w:pPr>
        <w:autoSpaceDN w:val="0"/>
        <w:autoSpaceDE w:val="0"/>
        <w:widowControl/>
        <w:spacing w:line="245" w:lineRule="auto" w:before="540" w:after="0"/>
        <w:ind w:left="360" w:right="5472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9130 4567 </w:t>
      </w:r>
    </w:p>
    <w:p>
      <w:pPr>
        <w:autoSpaceDN w:val="0"/>
        <w:autoSpaceDE w:val="0"/>
        <w:widowControl/>
        <w:spacing w:line="245" w:lineRule="auto" w:before="544" w:after="0"/>
        <w:ind w:left="360" w:right="5472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8205 6479 </w:t>
      </w:r>
    </w:p>
    <w:p>
      <w:pPr>
        <w:sectPr>
          <w:pgSz w:w="12240" w:h="15840"/>
          <w:pgMar w:top="748" w:right="1440" w:bottom="12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9413 5672 </w:t>
      </w:r>
    </w:p>
    <w:p>
      <w:pPr>
        <w:autoSpaceDN w:val="0"/>
        <w:autoSpaceDE w:val="0"/>
        <w:widowControl/>
        <w:spacing w:line="245" w:lineRule="auto" w:before="264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9104 2857 </w:t>
      </w:r>
    </w:p>
    <w:p>
      <w:pPr>
        <w:autoSpaceDN w:val="0"/>
        <w:autoSpaceDE w:val="0"/>
        <w:widowControl/>
        <w:spacing w:line="245" w:lineRule="auto" w:before="262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7314 5028 </w:t>
      </w:r>
    </w:p>
    <w:p>
      <w:pPr>
        <w:autoSpaceDN w:val="0"/>
        <w:autoSpaceDE w:val="0"/>
        <w:widowControl/>
        <w:spacing w:line="240" w:lineRule="auto" w:before="210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>: FUN#pool@2102010</w:t>
      </w:r>
    </w:p>
    <w:p>
      <w:pPr>
        <w:autoSpaceDN w:val="0"/>
        <w:autoSpaceDE w:val="0"/>
        <w:widowControl/>
        <w:spacing w:line="245" w:lineRule="auto" w:before="250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6.2 _omar.0000_ </w:t>
      </w:r>
      <w:r>
        <w:br/>
      </w: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9173 0254 </w:t>
      </w:r>
    </w:p>
    <w:p>
      <w:pPr>
        <w:autoSpaceDN w:val="0"/>
        <w:autoSpaceDE w:val="0"/>
        <w:widowControl/>
        <w:spacing w:line="245" w:lineRule="auto" w:before="264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4291 0378 </w:t>
      </w:r>
    </w:p>
    <w:p>
      <w:pPr>
        <w:autoSpaceDN w:val="0"/>
        <w:autoSpaceDE w:val="0"/>
        <w:widowControl/>
        <w:spacing w:line="245" w:lineRule="auto" w:before="264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5679 3081 </w:t>
      </w:r>
    </w:p>
    <w:p>
      <w:pPr>
        <w:autoSpaceDN w:val="0"/>
        <w:autoSpaceDE w:val="0"/>
        <w:widowControl/>
        <w:spacing w:line="245" w:lineRule="auto" w:before="260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9135 6748 </w:t>
      </w:r>
    </w:p>
    <w:p>
      <w:pPr>
        <w:autoSpaceDN w:val="0"/>
        <w:autoSpaceDE w:val="0"/>
        <w:widowControl/>
        <w:spacing w:line="245" w:lineRule="auto" w:before="264" w:after="0"/>
        <w:ind w:left="360" w:right="561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[Instagram Recovery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5210 6849 </w:t>
      </w:r>
    </w:p>
    <w:p>
      <w:pPr>
        <w:autoSpaceDN w:val="0"/>
        <w:autoSpaceDE w:val="0"/>
        <w:widowControl/>
        <w:spacing w:line="240" w:lineRule="auto" w:before="210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>: FUN#pool@2102010</w:t>
      </w:r>
    </w:p>
    <w:p>
      <w:pPr>
        <w:sectPr>
          <w:pgSz w:w="12240" w:h="15840"/>
          <w:pgMar w:top="74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504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BitLocker Recovery Key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BitLocker Drive Encryption recovery key </w:t>
      </w:r>
    </w:p>
    <w:p>
      <w:pPr>
        <w:autoSpaceDN w:val="0"/>
        <w:autoSpaceDE w:val="0"/>
        <w:widowControl/>
        <w:spacing w:line="245" w:lineRule="auto" w:before="256" w:after="0"/>
        <w:ind w:left="36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To verify that this is the correct recovery key, please compare the start of the following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identifier with the identifier value displayed on your PC. </w:t>
      </w:r>
    </w:p>
    <w:p>
      <w:pPr>
        <w:autoSpaceDN w:val="0"/>
        <w:autoSpaceDE w:val="0"/>
        <w:widowControl/>
        <w:spacing w:line="240" w:lineRule="auto" w:before="258" w:after="0"/>
        <w:ind w:left="40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Identifier: </w:t>
      </w:r>
    </w:p>
    <w:p>
      <w:pPr>
        <w:autoSpaceDN w:val="0"/>
        <w:autoSpaceDE w:val="0"/>
        <w:widowControl/>
        <w:spacing w:line="240" w:lineRule="auto" w:before="258" w:after="0"/>
        <w:ind w:left="108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{67EB8473-9FFE-49D7-B9E5-5C2BA33999C5} </w:t>
      </w:r>
    </w:p>
    <w:p>
      <w:pPr>
        <w:autoSpaceDN w:val="0"/>
        <w:autoSpaceDE w:val="0"/>
        <w:widowControl/>
        <w:spacing w:line="245" w:lineRule="auto" w:before="256" w:after="0"/>
        <w:ind w:left="360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If the above identifier matches the one displayed by your PC, then use the following key to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unlock your drive. </w:t>
      </w:r>
    </w:p>
    <w:p>
      <w:pPr>
        <w:autoSpaceDN w:val="0"/>
        <w:autoSpaceDE w:val="0"/>
        <w:widowControl/>
        <w:spacing w:line="240" w:lineRule="auto" w:before="25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Recovery Key: </w:t>
      </w:r>
    </w:p>
    <w:p>
      <w:pPr>
        <w:autoSpaceDN w:val="0"/>
        <w:autoSpaceDE w:val="0"/>
        <w:widowControl/>
        <w:spacing w:line="197" w:lineRule="auto" w:before="306" w:after="0"/>
        <w:ind w:left="552" w:right="0" w:firstLine="0"/>
        <w:jc w:val="left"/>
      </w:pPr>
      <w:r>
        <w:rPr>
          <w:rFonts w:ascii="Calibri" w:hAnsi="Calibri" w:eastAsia="Calibri"/>
          <w:b w:val="0"/>
          <w:i/>
          <w:color w:val="4F81BD"/>
          <w:sz w:val="24"/>
        </w:rPr>
        <w:t>357951-463166-112640-477466-382690-257609-511786-235246</w:t>
      </w:r>
    </w:p>
    <w:p>
      <w:pPr>
        <w:autoSpaceDN w:val="0"/>
        <w:autoSpaceDE w:val="0"/>
        <w:widowControl/>
        <w:spacing w:line="245" w:lineRule="auto" w:before="260" w:after="0"/>
        <w:ind w:left="36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If the above identifier does not match the one displayed by your PC, then this isn’ t the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right key to unlock your drive. </w:t>
      </w:r>
    </w:p>
    <w:p>
      <w:pPr>
        <w:autoSpaceDN w:val="0"/>
        <w:autoSpaceDE w:val="0"/>
        <w:widowControl/>
        <w:spacing w:line="245" w:lineRule="auto" w:before="0" w:after="0"/>
        <w:ind w:left="360" w:right="230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Please try another recovery keys, or refer to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https://go.microsoft.com/fwlink/?LinkID=260589 for additional help. </w:t>
      </w: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