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Accounts Overview </w:t>
      </w:r>
    </w:p>
    <w:p>
      <w:pPr>
        <w:autoSpaceDN w:val="0"/>
        <w:autoSpaceDE w:val="0"/>
        <w:widowControl/>
        <w:spacing w:line="245" w:lineRule="auto" w:before="258" w:after="0"/>
        <w:ind w:left="360" w:right="4464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1. Microsoft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omarmohamedsx@outlook.com</w:t>
      </w:r>
    </w:p>
    <w:p>
      <w:pPr>
        <w:autoSpaceDN w:val="0"/>
        <w:autoSpaceDE w:val="0"/>
        <w:widowControl/>
        <w:spacing w:line="240" w:lineRule="auto" w:before="254" w:after="0"/>
        <w:ind w:left="3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89429" cy="1358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429" cy="135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42" w:after="0"/>
        <w:ind w:left="360" w:right="0" w:firstLine="0"/>
        <w:jc w:val="left"/>
      </w:pPr>
      <w:r>
        <w:rPr>
          <w:rFonts w:ascii="Calibri" w:hAnsi="Calibri" w:eastAsia="Calibri"/>
          <w:b w:val="0"/>
          <w:i/>
          <w:color w:val="4F81BD"/>
          <w:sz w:val="24"/>
        </w:rPr>
        <w:t xml:space="preserve">TBAJE-FH92W-P23MX-GSBZN-5HETB </w:t>
      </w:r>
    </w:p>
    <w:p>
      <w:pPr>
        <w:autoSpaceDN w:val="0"/>
        <w:autoSpaceDE w:val="0"/>
        <w:widowControl/>
        <w:spacing w:line="240" w:lineRule="auto" w:before="206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52" w:after="0"/>
        <w:ind w:left="360" w:right="5328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2. iCloud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omar2010sx@icloud.com</w:t>
      </w:r>
    </w:p>
    <w:p>
      <w:pPr>
        <w:autoSpaceDN w:val="0"/>
        <w:autoSpaceDE w:val="0"/>
        <w:widowControl/>
        <w:spacing w:line="240" w:lineRule="auto" w:before="252" w:after="0"/>
        <w:ind w:left="37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16380" cy="1358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5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44" w:after="0"/>
        <w:ind w:left="360" w:right="0" w:firstLine="0"/>
        <w:jc w:val="left"/>
      </w:pPr>
      <w:r>
        <w:rPr>
          <w:rFonts w:ascii="Calibri" w:hAnsi="Calibri" w:eastAsia="Calibri"/>
          <w:b w:val="0"/>
          <w:i/>
          <w:color w:val="4F81BD"/>
          <w:sz w:val="24"/>
        </w:rPr>
        <w:t xml:space="preserve">U5J9-5PMQ-5M24-FTN8-JWT7-Y33R-5W8L </w:t>
      </w:r>
    </w:p>
    <w:p>
      <w:pPr>
        <w:autoSpaceDN w:val="0"/>
        <w:autoSpaceDE w:val="0"/>
        <w:widowControl/>
        <w:spacing w:line="240" w:lineRule="auto" w:before="204" w:after="0"/>
        <w:ind w:left="360" w:right="0" w:firstLine="0"/>
        <w:jc w:val="left"/>
      </w:pPr>
      <w:r>
        <w:rPr>
          <w:rFonts w:ascii="Cambria" w:hAnsi="Cambria" w:eastAsia="Cambria"/>
          <w:b w:val="0"/>
          <w:i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0" w:after="0"/>
        <w:ind w:left="360" w:right="5472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3.1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omar2010sx@gmail.com</w:t>
      </w:r>
    </w:p>
    <w:p>
      <w:pPr>
        <w:autoSpaceDN w:val="0"/>
        <w:autoSpaceDE w:val="0"/>
        <w:widowControl/>
        <w:spacing w:line="245" w:lineRule="auto" w:before="53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4564 4516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6295 7453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7132 8515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0486 3490 </w:t>
      </w:r>
    </w:p>
    <w:p>
      <w:pPr>
        <w:sectPr>
          <w:pgSz w:w="12240" w:h="15840"/>
          <w:pgMar w:top="988" w:right="1440" w:bottom="10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7755 2564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6886 3892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6198 3727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8754 6420 </w:t>
      </w:r>
    </w:p>
    <w:p>
      <w:pPr>
        <w:autoSpaceDN w:val="0"/>
        <w:autoSpaceDE w:val="0"/>
        <w:widowControl/>
        <w:spacing w:line="245" w:lineRule="auto" w:before="646" w:after="88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7703 5508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1.9999999999999" w:type="dxa"/>
      </w:tblPr>
      <w:tblGrid>
        <w:gridCol w:w="4680"/>
        <w:gridCol w:w="4680"/>
      </w:tblGrid>
      <w:tr>
        <w:trPr>
          <w:trHeight w:hRule="exact" w:val="884"/>
        </w:trPr>
        <w:tc>
          <w:tcPr>
            <w:tcW w:type="dxa" w:w="108"/>
            <w:tcBorders>
              <w:top w:sz="8.0" w:val="single" w:color="#4F81B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19" cy="16002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" cy="1600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590"/>
            <w:tcBorders>
              <w:top w:sz="8.0" w:val="single" w:color="#4F81B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1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365F91"/>
                <w:sz w:val="28"/>
              </w:rPr>
              <w:t>Google Backup Code 10]</w:t>
            </w:r>
          </w:p>
        </w:tc>
      </w:tr>
    </w:tbl>
    <w:p>
      <w:pPr>
        <w:autoSpaceDN w:val="0"/>
        <w:autoSpaceDE w:val="0"/>
        <w:widowControl/>
        <w:spacing w:line="197" w:lineRule="auto" w:before="4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6802 1361 </w:t>
      </w:r>
    </w:p>
    <w:p>
      <w:pPr>
        <w:autoSpaceDN w:val="0"/>
        <w:autoSpaceDE w:val="0"/>
        <w:widowControl/>
        <w:spacing w:line="240" w:lineRule="auto" w:before="412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C0504D"/>
          <w:sz w:val="22"/>
        </w:rPr>
        <w:t>Password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FUN.pool@2102010 </w:t>
      </w:r>
    </w:p>
    <w:p>
      <w:pPr>
        <w:autoSpaceDN w:val="0"/>
        <w:autoSpaceDE w:val="0"/>
        <w:widowControl/>
        <w:spacing w:line="245" w:lineRule="auto" w:before="242" w:after="0"/>
        <w:ind w:left="360" w:right="3312" w:firstLine="0"/>
        <w:jc w:val="left"/>
      </w:pPr>
      <w:r>
        <w:rPr>
          <w:rFonts w:ascii="Calibri" w:hAnsi="Calibri" w:eastAsia="Calibri"/>
          <w:b/>
          <w:i w:val="0"/>
          <w:color w:val="4F81BD"/>
          <w:sz w:val="22"/>
        </w:rPr>
        <w:t xml:space="preserve">3.2 Google Account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Email: </w:t>
      </w:r>
      <w:r>
        <w:rPr>
          <w:rFonts w:ascii="Calibri" w:hAnsi="Calibri" w:eastAsia="Calibri"/>
          <w:b/>
          <w:i w:val="0"/>
          <w:color w:val="365F91"/>
          <w:sz w:val="28"/>
        </w:rPr>
        <w:t>omarmohamedmohamed2010@gmail.com</w:t>
      </w:r>
    </w:p>
    <w:p>
      <w:pPr>
        <w:autoSpaceDN w:val="0"/>
        <w:autoSpaceDE w:val="0"/>
        <w:widowControl/>
        <w:spacing w:line="245" w:lineRule="auto" w:before="54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1]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9733 1970 </w:t>
      </w:r>
    </w:p>
    <w:p>
      <w:pPr>
        <w:sectPr>
          <w:pgSz w:w="12240" w:h="15840"/>
          <w:pgMar w:top="748" w:right="1440" w:bottom="13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2]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4278 8524 </w:t>
      </w:r>
    </w:p>
    <w:p>
      <w:pPr>
        <w:autoSpaceDN w:val="0"/>
        <w:autoSpaceDE w:val="0"/>
        <w:widowControl/>
        <w:spacing w:line="245" w:lineRule="auto" w:before="648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3]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6892 2834 </w:t>
      </w:r>
    </w:p>
    <w:p>
      <w:pPr>
        <w:autoSpaceDN w:val="0"/>
        <w:autoSpaceDE w:val="0"/>
        <w:widowControl/>
        <w:spacing w:line="245" w:lineRule="auto" w:before="644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4]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7222 8237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5]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6286 5948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6]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3576 8188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7]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4361 2202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8]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4410 3665 </w:t>
      </w:r>
    </w:p>
    <w:p>
      <w:pPr>
        <w:autoSpaceDN w:val="0"/>
        <w:autoSpaceDE w:val="0"/>
        <w:widowControl/>
        <w:spacing w:line="245" w:lineRule="auto" w:before="646" w:after="0"/>
        <w:ind w:left="360" w:right="6048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[Google Backup Code 9] </w:t>
      </w:r>
      <w:r>
        <w:br/>
      </w: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7575 2542 </w:t>
      </w:r>
    </w:p>
    <w:sectPr w:rsidR="00FC693F" w:rsidRPr="0006063C" w:rsidSect="00034616">
      <w:pgSz w:w="12240" w:h="15840"/>
      <w:pgMar w:top="748" w:right="1440" w:bottom="121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